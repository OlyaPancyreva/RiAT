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8CC" w:rsidRDefault="004658CC" w:rsidP="00F772F6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bookmark0"/>
      <w:bookmarkStart w:id="1" w:name="_Toc471901883"/>
      <w:bookmarkStart w:id="2" w:name="_Toc471902383"/>
      <w:bookmarkStart w:id="3" w:name="_GoBack"/>
      <w:bookmarkEnd w:id="3"/>
    </w:p>
    <w:p w:rsidR="004658CC" w:rsidRDefault="004658CC" w:rsidP="00F772F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A97320" w:rsidRPr="00317614" w:rsidRDefault="004F6B45" w:rsidP="00F772F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17614">
        <w:rPr>
          <w:rFonts w:ascii="Times New Roman" w:hAnsi="Times New Roman" w:cs="Times New Roman"/>
          <w:b/>
        </w:rPr>
        <w:t>1</w:t>
      </w:r>
      <w:r w:rsidR="004C49E9" w:rsidRPr="004C49E9">
        <w:rPr>
          <w:rFonts w:ascii="Times New Roman" w:hAnsi="Times New Roman" w:cs="Times New Roman"/>
          <w:b/>
        </w:rPr>
        <w:t xml:space="preserve">. ОРГАНИЗАЦИЯ </w:t>
      </w:r>
      <w:bookmarkEnd w:id="0"/>
      <w:bookmarkEnd w:id="1"/>
      <w:bookmarkEnd w:id="2"/>
      <w:r w:rsidR="005209C3">
        <w:rPr>
          <w:rFonts w:ascii="Times New Roman" w:hAnsi="Times New Roman" w:cs="Times New Roman"/>
          <w:b/>
        </w:rPr>
        <w:t xml:space="preserve">ВЫПОЛНЕНИЯ </w:t>
      </w:r>
      <w:r w:rsidR="00FC65F7">
        <w:rPr>
          <w:rFonts w:ascii="Times New Roman" w:hAnsi="Times New Roman" w:cs="Times New Roman"/>
          <w:b/>
        </w:rPr>
        <w:t>КУРСОВОЙ РАБОТЫ</w:t>
      </w:r>
    </w:p>
    <w:p w:rsidR="004F6B45" w:rsidRPr="00317614" w:rsidRDefault="004F6B45" w:rsidP="00F772F6">
      <w:pPr>
        <w:spacing w:line="360" w:lineRule="auto"/>
        <w:rPr>
          <w:rFonts w:ascii="Times New Roman" w:hAnsi="Times New Roman" w:cs="Times New Roman"/>
        </w:rPr>
      </w:pPr>
    </w:p>
    <w:p w:rsidR="00A97320" w:rsidRPr="004C49E9" w:rsidRDefault="004C49E9" w:rsidP="00F772F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4" w:name="bookmark1"/>
      <w:bookmarkStart w:id="5" w:name="_Toc471901884"/>
      <w:bookmarkStart w:id="6" w:name="_Toc471902384"/>
      <w:r>
        <w:rPr>
          <w:rFonts w:ascii="Times New Roman" w:hAnsi="Times New Roman" w:cs="Times New Roman"/>
          <w:b/>
          <w:sz w:val="22"/>
          <w:szCs w:val="22"/>
        </w:rPr>
        <w:t xml:space="preserve">1.1. </w:t>
      </w:r>
      <w:r w:rsidR="00A97320" w:rsidRPr="004C49E9">
        <w:rPr>
          <w:rFonts w:ascii="Times New Roman" w:hAnsi="Times New Roman" w:cs="Times New Roman"/>
          <w:b/>
          <w:sz w:val="22"/>
          <w:szCs w:val="22"/>
        </w:rPr>
        <w:t>Цели курсово</w:t>
      </w:r>
      <w:r w:rsidR="005209C3">
        <w:rPr>
          <w:rFonts w:ascii="Times New Roman" w:hAnsi="Times New Roman" w:cs="Times New Roman"/>
          <w:b/>
          <w:sz w:val="22"/>
          <w:szCs w:val="22"/>
        </w:rPr>
        <w:t>й работы</w:t>
      </w:r>
      <w:bookmarkEnd w:id="4"/>
      <w:bookmarkEnd w:id="5"/>
      <w:bookmarkEnd w:id="6"/>
    </w:p>
    <w:p w:rsidR="005209C3" w:rsidRDefault="00A97320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>Целью курсово</w:t>
      </w:r>
      <w:r w:rsidR="005209C3">
        <w:rPr>
          <w:rFonts w:ascii="Times New Roman" w:hAnsi="Times New Roman" w:cs="Times New Roman"/>
          <w:sz w:val="22"/>
          <w:szCs w:val="22"/>
        </w:rPr>
        <w:t>й</w:t>
      </w:r>
      <w:r w:rsidRPr="0055012B">
        <w:rPr>
          <w:rFonts w:ascii="Times New Roman" w:hAnsi="Times New Roman" w:cs="Times New Roman"/>
          <w:sz w:val="22"/>
          <w:szCs w:val="22"/>
        </w:rPr>
        <w:t xml:space="preserve"> </w:t>
      </w:r>
      <w:r w:rsidR="005209C3">
        <w:rPr>
          <w:rFonts w:ascii="Times New Roman" w:hAnsi="Times New Roman" w:cs="Times New Roman"/>
          <w:sz w:val="22"/>
          <w:szCs w:val="22"/>
        </w:rPr>
        <w:t>работы</w:t>
      </w:r>
      <w:r w:rsidRPr="0055012B">
        <w:rPr>
          <w:rFonts w:ascii="Times New Roman" w:hAnsi="Times New Roman" w:cs="Times New Roman"/>
          <w:sz w:val="22"/>
          <w:szCs w:val="22"/>
        </w:rPr>
        <w:t xml:space="preserve"> является </w:t>
      </w:r>
      <w:r w:rsidR="00A42CC7" w:rsidRPr="0055012B">
        <w:rPr>
          <w:rFonts w:ascii="Times New Roman" w:hAnsi="Times New Roman" w:cs="Times New Roman"/>
          <w:sz w:val="22"/>
          <w:szCs w:val="22"/>
        </w:rPr>
        <w:t>формирование у студента навыков практической работы</w:t>
      </w:r>
      <w:r w:rsidR="005209C3">
        <w:rPr>
          <w:rFonts w:ascii="Times New Roman" w:hAnsi="Times New Roman" w:cs="Times New Roman"/>
          <w:sz w:val="22"/>
          <w:szCs w:val="22"/>
        </w:rPr>
        <w:t xml:space="preserve"> по дисциплинам Учебного плана «Прикладная информатика»</w:t>
      </w:r>
      <w:r w:rsidR="00F772F6">
        <w:rPr>
          <w:rFonts w:ascii="Times New Roman" w:hAnsi="Times New Roman" w:cs="Times New Roman"/>
          <w:sz w:val="22"/>
          <w:szCs w:val="22"/>
        </w:rPr>
        <w:t>, которые изучаются на 3 курсе</w:t>
      </w:r>
      <w:r w:rsidR="005209C3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E66678" w:rsidRDefault="00E66678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B446A3">
        <w:rPr>
          <w:rFonts w:ascii="Times New Roman" w:hAnsi="Times New Roman" w:cs="Times New Roman"/>
          <w:sz w:val="22"/>
          <w:szCs w:val="22"/>
        </w:rPr>
        <w:t>Проектирование и архитектура программных систем;</w:t>
      </w:r>
    </w:p>
    <w:p w:rsidR="00B446A3" w:rsidRDefault="00B446A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Разработка и анализ требований;</w:t>
      </w:r>
    </w:p>
    <w:p w:rsidR="00B446A3" w:rsidRDefault="00B446A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Конструирование программного обеспечения;</w:t>
      </w:r>
    </w:p>
    <w:p w:rsidR="00B446A3" w:rsidRDefault="00B446A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F772F6">
        <w:rPr>
          <w:rFonts w:ascii="Times New Roman" w:hAnsi="Times New Roman" w:cs="Times New Roman"/>
          <w:sz w:val="22"/>
          <w:szCs w:val="22"/>
        </w:rPr>
        <w:t>Разработка интернет-приложений;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Базы данных;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Проектирование баз данных;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Оптимизация баз данных;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Разработка приложений баз данных;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Тестирование пр</w:t>
      </w:r>
      <w:r>
        <w:rPr>
          <w:rFonts w:ascii="Times New Roman" w:hAnsi="Times New Roman" w:cs="Times New Roman"/>
          <w:sz w:val="22"/>
          <w:szCs w:val="22"/>
        </w:rPr>
        <w:t>о</w:t>
      </w:r>
      <w:r>
        <w:rPr>
          <w:rFonts w:ascii="Times New Roman" w:hAnsi="Times New Roman" w:cs="Times New Roman"/>
          <w:sz w:val="22"/>
          <w:szCs w:val="22"/>
        </w:rPr>
        <w:t>граммного обеспечения.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A97320" w:rsidRPr="0055012B" w:rsidRDefault="004C49E9" w:rsidP="00F772F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7" w:name="bookmark2"/>
      <w:bookmarkStart w:id="8" w:name="_Toc471901885"/>
      <w:bookmarkStart w:id="9" w:name="_Toc471902385"/>
      <w:r w:rsidRPr="0055012B">
        <w:rPr>
          <w:rFonts w:ascii="Times New Roman" w:hAnsi="Times New Roman" w:cs="Times New Roman"/>
          <w:b/>
          <w:sz w:val="22"/>
          <w:szCs w:val="22"/>
        </w:rPr>
        <w:t xml:space="preserve">1.2. </w:t>
      </w:r>
      <w:r w:rsidR="00A97320" w:rsidRPr="0055012B">
        <w:rPr>
          <w:rFonts w:ascii="Times New Roman" w:hAnsi="Times New Roman" w:cs="Times New Roman"/>
          <w:b/>
          <w:sz w:val="22"/>
          <w:szCs w:val="22"/>
        </w:rPr>
        <w:t xml:space="preserve">Тематика </w:t>
      </w:r>
      <w:bookmarkEnd w:id="7"/>
      <w:bookmarkEnd w:id="8"/>
      <w:bookmarkEnd w:id="9"/>
      <w:r w:rsidR="00FC65F7">
        <w:rPr>
          <w:rFonts w:ascii="Times New Roman" w:hAnsi="Times New Roman" w:cs="Times New Roman"/>
          <w:b/>
          <w:sz w:val="22"/>
          <w:szCs w:val="22"/>
        </w:rPr>
        <w:t>курсовой работы</w:t>
      </w:r>
    </w:p>
    <w:p w:rsidR="00A97320" w:rsidRPr="0055012B" w:rsidRDefault="00A97320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>В ходе выполнения курсов</w:t>
      </w:r>
      <w:r w:rsidR="00CB3C0B" w:rsidRPr="0055012B">
        <w:rPr>
          <w:rFonts w:ascii="Times New Roman" w:hAnsi="Times New Roman" w:cs="Times New Roman"/>
          <w:sz w:val="22"/>
          <w:szCs w:val="22"/>
        </w:rPr>
        <w:t>о</w:t>
      </w:r>
      <w:r w:rsidR="00E66678">
        <w:rPr>
          <w:rFonts w:ascii="Times New Roman" w:hAnsi="Times New Roman" w:cs="Times New Roman"/>
          <w:sz w:val="22"/>
          <w:szCs w:val="22"/>
        </w:rPr>
        <w:t>й</w:t>
      </w:r>
      <w:r w:rsidRPr="0055012B">
        <w:rPr>
          <w:rFonts w:ascii="Times New Roman" w:hAnsi="Times New Roman" w:cs="Times New Roman"/>
          <w:sz w:val="22"/>
          <w:szCs w:val="22"/>
        </w:rPr>
        <w:t xml:space="preserve"> </w:t>
      </w:r>
      <w:r w:rsidR="00E66678">
        <w:rPr>
          <w:rFonts w:ascii="Times New Roman" w:hAnsi="Times New Roman" w:cs="Times New Roman"/>
          <w:sz w:val="22"/>
          <w:szCs w:val="22"/>
        </w:rPr>
        <w:t>работы</w:t>
      </w:r>
      <w:r w:rsidRPr="0055012B">
        <w:rPr>
          <w:rFonts w:ascii="Times New Roman" w:hAnsi="Times New Roman" w:cs="Times New Roman"/>
          <w:sz w:val="22"/>
          <w:szCs w:val="22"/>
        </w:rPr>
        <w:t xml:space="preserve"> студенты должны пра</w:t>
      </w:r>
      <w:r w:rsidRPr="0055012B">
        <w:rPr>
          <w:rFonts w:ascii="Times New Roman" w:hAnsi="Times New Roman" w:cs="Times New Roman"/>
          <w:sz w:val="22"/>
          <w:szCs w:val="22"/>
        </w:rPr>
        <w:t>к</w:t>
      </w:r>
      <w:r w:rsidRPr="0055012B">
        <w:rPr>
          <w:rFonts w:ascii="Times New Roman" w:hAnsi="Times New Roman" w:cs="Times New Roman"/>
          <w:sz w:val="22"/>
          <w:szCs w:val="22"/>
        </w:rPr>
        <w:t xml:space="preserve">тически освоить общий методологический подход, используемый при проектировании и программной реализации </w:t>
      </w:r>
      <w:r w:rsidR="00840AC9" w:rsidRPr="0055012B">
        <w:rPr>
          <w:rFonts w:ascii="Times New Roman" w:hAnsi="Times New Roman" w:cs="Times New Roman"/>
          <w:sz w:val="22"/>
          <w:szCs w:val="22"/>
        </w:rPr>
        <w:t xml:space="preserve">информационных </w:t>
      </w:r>
      <w:r w:rsidRPr="0055012B">
        <w:rPr>
          <w:rFonts w:ascii="Times New Roman" w:hAnsi="Times New Roman" w:cs="Times New Roman"/>
          <w:sz w:val="22"/>
          <w:szCs w:val="22"/>
        </w:rPr>
        <w:t>с</w:t>
      </w:r>
      <w:r w:rsidR="00840AC9" w:rsidRPr="0055012B">
        <w:rPr>
          <w:rFonts w:ascii="Times New Roman" w:hAnsi="Times New Roman" w:cs="Times New Roman"/>
          <w:sz w:val="22"/>
          <w:szCs w:val="22"/>
        </w:rPr>
        <w:t>и</w:t>
      </w:r>
      <w:r w:rsidR="00840AC9" w:rsidRPr="0055012B">
        <w:rPr>
          <w:rFonts w:ascii="Times New Roman" w:hAnsi="Times New Roman" w:cs="Times New Roman"/>
          <w:sz w:val="22"/>
          <w:szCs w:val="22"/>
        </w:rPr>
        <w:t>стем.</w:t>
      </w:r>
      <w:r w:rsidR="00AC63C3" w:rsidRPr="0055012B">
        <w:rPr>
          <w:rFonts w:ascii="Times New Roman" w:hAnsi="Times New Roman" w:cs="Times New Roman"/>
          <w:sz w:val="22"/>
          <w:szCs w:val="22"/>
        </w:rPr>
        <w:t xml:space="preserve"> Создаваемый прототип системы</w:t>
      </w:r>
      <w:r w:rsidRPr="0055012B">
        <w:rPr>
          <w:rFonts w:ascii="Times New Roman" w:hAnsi="Times New Roman" w:cs="Times New Roman"/>
          <w:sz w:val="22"/>
          <w:szCs w:val="22"/>
        </w:rPr>
        <w:t xml:space="preserve"> описывает (моделирует) определё</w:t>
      </w:r>
      <w:r w:rsidRPr="0055012B">
        <w:rPr>
          <w:rFonts w:ascii="Times New Roman" w:hAnsi="Times New Roman" w:cs="Times New Roman"/>
          <w:sz w:val="22"/>
          <w:szCs w:val="22"/>
        </w:rPr>
        <w:t>н</w:t>
      </w:r>
      <w:r w:rsidRPr="0055012B">
        <w:rPr>
          <w:rFonts w:ascii="Times New Roman" w:hAnsi="Times New Roman" w:cs="Times New Roman"/>
          <w:sz w:val="22"/>
          <w:szCs w:val="22"/>
        </w:rPr>
        <w:t xml:space="preserve">ную предметную область и может служить основой для </w:t>
      </w:r>
      <w:r w:rsidRPr="0055012B">
        <w:rPr>
          <w:rFonts w:ascii="Times New Roman" w:hAnsi="Times New Roman" w:cs="Times New Roman"/>
          <w:sz w:val="22"/>
          <w:szCs w:val="22"/>
        </w:rPr>
        <w:lastRenderedPageBreak/>
        <w:t>полн</w:t>
      </w:r>
      <w:r w:rsidRPr="0055012B">
        <w:rPr>
          <w:rFonts w:ascii="Times New Roman" w:hAnsi="Times New Roman" w:cs="Times New Roman"/>
          <w:sz w:val="22"/>
          <w:szCs w:val="22"/>
        </w:rPr>
        <w:t>о</w:t>
      </w:r>
      <w:r w:rsidRPr="0055012B">
        <w:rPr>
          <w:rFonts w:ascii="Times New Roman" w:hAnsi="Times New Roman" w:cs="Times New Roman"/>
          <w:sz w:val="22"/>
          <w:szCs w:val="22"/>
        </w:rPr>
        <w:t>ценной информационной системы, решающей задачи данной о</w:t>
      </w:r>
      <w:r w:rsidRPr="0055012B">
        <w:rPr>
          <w:rFonts w:ascii="Times New Roman" w:hAnsi="Times New Roman" w:cs="Times New Roman"/>
          <w:sz w:val="22"/>
          <w:szCs w:val="22"/>
        </w:rPr>
        <w:t>б</w:t>
      </w:r>
      <w:r w:rsidRPr="0055012B">
        <w:rPr>
          <w:rFonts w:ascii="Times New Roman" w:hAnsi="Times New Roman" w:cs="Times New Roman"/>
          <w:sz w:val="22"/>
          <w:szCs w:val="22"/>
        </w:rPr>
        <w:t xml:space="preserve">ласти. </w:t>
      </w:r>
    </w:p>
    <w:p w:rsidR="00A84679" w:rsidRPr="0055012B" w:rsidRDefault="00A84679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 xml:space="preserve">Открытый список вариантов </w:t>
      </w:r>
      <w:r w:rsidR="00E66678">
        <w:rPr>
          <w:rFonts w:ascii="Times New Roman" w:hAnsi="Times New Roman" w:cs="Times New Roman"/>
          <w:sz w:val="22"/>
          <w:szCs w:val="22"/>
        </w:rPr>
        <w:t>тем курсовых работ</w:t>
      </w:r>
      <w:r w:rsidR="00AC63C3" w:rsidRPr="0055012B">
        <w:rPr>
          <w:rFonts w:ascii="Times New Roman" w:hAnsi="Times New Roman" w:cs="Times New Roman"/>
          <w:sz w:val="22"/>
          <w:szCs w:val="22"/>
        </w:rPr>
        <w:t xml:space="preserve"> приведён в </w:t>
      </w:r>
      <w:r w:rsidR="009E781F">
        <w:rPr>
          <w:rFonts w:ascii="Times New Roman" w:hAnsi="Times New Roman" w:cs="Times New Roman"/>
          <w:sz w:val="22"/>
          <w:szCs w:val="22"/>
        </w:rPr>
        <w:t>п</w:t>
      </w:r>
      <w:r w:rsidR="00AC63C3" w:rsidRPr="0055012B">
        <w:rPr>
          <w:rFonts w:ascii="Times New Roman" w:hAnsi="Times New Roman" w:cs="Times New Roman"/>
          <w:sz w:val="22"/>
          <w:szCs w:val="22"/>
        </w:rPr>
        <w:t>риложении 1</w:t>
      </w:r>
      <w:r w:rsidRPr="0055012B">
        <w:rPr>
          <w:rFonts w:ascii="Times New Roman" w:hAnsi="Times New Roman" w:cs="Times New Roman"/>
          <w:sz w:val="22"/>
          <w:szCs w:val="22"/>
        </w:rPr>
        <w:t>. Каждый из вариантов определяет предме</w:t>
      </w:r>
      <w:r w:rsidRPr="0055012B">
        <w:rPr>
          <w:rFonts w:ascii="Times New Roman" w:hAnsi="Times New Roman" w:cs="Times New Roman"/>
          <w:sz w:val="22"/>
          <w:szCs w:val="22"/>
        </w:rPr>
        <w:t>т</w:t>
      </w:r>
      <w:r w:rsidRPr="0055012B">
        <w:rPr>
          <w:rFonts w:ascii="Times New Roman" w:hAnsi="Times New Roman" w:cs="Times New Roman"/>
          <w:sz w:val="22"/>
          <w:szCs w:val="22"/>
        </w:rPr>
        <w:t>ную область. Допустим выбор иных вариантов тем курсового проекта по предл</w:t>
      </w:r>
      <w:r w:rsidRPr="0055012B">
        <w:rPr>
          <w:rFonts w:ascii="Times New Roman" w:hAnsi="Times New Roman" w:cs="Times New Roman"/>
          <w:sz w:val="22"/>
          <w:szCs w:val="22"/>
        </w:rPr>
        <w:t>о</w:t>
      </w:r>
      <w:r w:rsidRPr="0055012B">
        <w:rPr>
          <w:rFonts w:ascii="Times New Roman" w:hAnsi="Times New Roman" w:cs="Times New Roman"/>
          <w:sz w:val="22"/>
          <w:szCs w:val="22"/>
        </w:rPr>
        <w:t>жениям преподавателя, работодателей, ст</w:t>
      </w:r>
      <w:r w:rsidRPr="0055012B">
        <w:rPr>
          <w:rFonts w:ascii="Times New Roman" w:hAnsi="Times New Roman" w:cs="Times New Roman"/>
          <w:sz w:val="22"/>
          <w:szCs w:val="22"/>
        </w:rPr>
        <w:t>у</w:t>
      </w:r>
      <w:r w:rsidRPr="0055012B">
        <w:rPr>
          <w:rFonts w:ascii="Times New Roman" w:hAnsi="Times New Roman" w:cs="Times New Roman"/>
          <w:sz w:val="22"/>
          <w:szCs w:val="22"/>
        </w:rPr>
        <w:t>дентов.</w:t>
      </w:r>
      <w:bookmarkStart w:id="10" w:name="bookmark3"/>
    </w:p>
    <w:p w:rsidR="00BB7CF3" w:rsidRPr="0055012B" w:rsidRDefault="00BB7CF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FA2776" w:rsidRPr="00FB746F" w:rsidRDefault="00A97320" w:rsidP="00F772F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11" w:name="_Toc471901886"/>
      <w:bookmarkStart w:id="12" w:name="_Toc471902386"/>
      <w:r w:rsidRPr="00FB746F">
        <w:rPr>
          <w:rFonts w:ascii="Times New Roman" w:hAnsi="Times New Roman" w:cs="Times New Roman"/>
          <w:b/>
          <w:sz w:val="22"/>
          <w:szCs w:val="22"/>
        </w:rPr>
        <w:t>1.</w:t>
      </w:r>
      <w:r w:rsidR="00AC63C3" w:rsidRPr="00FB746F">
        <w:rPr>
          <w:rFonts w:ascii="Times New Roman" w:hAnsi="Times New Roman" w:cs="Times New Roman"/>
          <w:b/>
          <w:sz w:val="22"/>
          <w:szCs w:val="22"/>
        </w:rPr>
        <w:t>3</w:t>
      </w:r>
      <w:r w:rsidRPr="00FB746F">
        <w:rPr>
          <w:rFonts w:ascii="Times New Roman" w:hAnsi="Times New Roman" w:cs="Times New Roman"/>
          <w:b/>
          <w:sz w:val="22"/>
          <w:szCs w:val="22"/>
        </w:rPr>
        <w:t>. Задание на курсов</w:t>
      </w:r>
      <w:r w:rsidR="00E66678">
        <w:rPr>
          <w:rFonts w:ascii="Times New Roman" w:hAnsi="Times New Roman" w:cs="Times New Roman"/>
          <w:b/>
          <w:sz w:val="22"/>
          <w:szCs w:val="22"/>
        </w:rPr>
        <w:t>ую работу</w:t>
      </w:r>
      <w:bookmarkEnd w:id="10"/>
      <w:bookmarkEnd w:id="11"/>
      <w:bookmarkEnd w:id="12"/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Задание на курсовую работу выдается руководителем</w:t>
      </w:r>
      <w:r w:rsidR="004658CC">
        <w:rPr>
          <w:rFonts w:ascii="Times New Roman" w:hAnsi="Times New Roman" w:cs="Times New Roman"/>
          <w:sz w:val="22"/>
          <w:szCs w:val="22"/>
        </w:rPr>
        <w:t xml:space="preserve"> в течении сентября нового учебного года. Руководитель</w:t>
      </w:r>
      <w:r>
        <w:rPr>
          <w:rFonts w:ascii="Times New Roman" w:hAnsi="Times New Roman" w:cs="Times New Roman"/>
          <w:sz w:val="22"/>
          <w:szCs w:val="22"/>
        </w:rPr>
        <w:t xml:space="preserve"> несет отве</w:t>
      </w:r>
      <w:r>
        <w:rPr>
          <w:rFonts w:ascii="Times New Roman" w:hAnsi="Times New Roman" w:cs="Times New Roman"/>
          <w:sz w:val="22"/>
          <w:szCs w:val="22"/>
        </w:rPr>
        <w:t>т</w:t>
      </w:r>
      <w:r>
        <w:rPr>
          <w:rFonts w:ascii="Times New Roman" w:hAnsi="Times New Roman" w:cs="Times New Roman"/>
          <w:sz w:val="22"/>
          <w:szCs w:val="22"/>
        </w:rPr>
        <w:t>ст</w:t>
      </w:r>
      <w:r w:rsidR="004658CC">
        <w:rPr>
          <w:rFonts w:ascii="Times New Roman" w:hAnsi="Times New Roman" w:cs="Times New Roman"/>
          <w:sz w:val="22"/>
          <w:szCs w:val="22"/>
        </w:rPr>
        <w:t>венность за соответствие с</w:t>
      </w:r>
      <w:r w:rsidR="004658CC">
        <w:rPr>
          <w:rFonts w:ascii="Times New Roman" w:hAnsi="Times New Roman" w:cs="Times New Roman"/>
          <w:sz w:val="22"/>
          <w:szCs w:val="22"/>
        </w:rPr>
        <w:t>о</w:t>
      </w:r>
      <w:r w:rsidR="004658CC">
        <w:rPr>
          <w:rFonts w:ascii="Times New Roman" w:hAnsi="Times New Roman" w:cs="Times New Roman"/>
          <w:sz w:val="22"/>
          <w:szCs w:val="22"/>
        </w:rPr>
        <w:t xml:space="preserve">держания задания требованиям. </w:t>
      </w:r>
      <w:r w:rsidR="00186056">
        <w:rPr>
          <w:rFonts w:ascii="Times New Roman" w:hAnsi="Times New Roman" w:cs="Times New Roman"/>
          <w:sz w:val="22"/>
          <w:szCs w:val="22"/>
        </w:rPr>
        <w:t>Задание выдается на стандартном бланке, в котором отмечаются ФИО руководителя, ФИО студента, номер группы, тема работы, структура работы и сроки в</w:t>
      </w:r>
      <w:r w:rsidR="00186056">
        <w:rPr>
          <w:rFonts w:ascii="Times New Roman" w:hAnsi="Times New Roman" w:cs="Times New Roman"/>
          <w:sz w:val="22"/>
          <w:szCs w:val="22"/>
        </w:rPr>
        <w:t>ы</w:t>
      </w:r>
      <w:r w:rsidR="00186056">
        <w:rPr>
          <w:rFonts w:ascii="Times New Roman" w:hAnsi="Times New Roman" w:cs="Times New Roman"/>
          <w:sz w:val="22"/>
          <w:szCs w:val="22"/>
        </w:rPr>
        <w:t xml:space="preserve">полнения каждого этапа работы (конечный срок написания каждой главы и параграфа, введения, заключения, сдачи работы на кафедру, прохождения проверки в системе </w:t>
      </w:r>
      <w:proofErr w:type="spellStart"/>
      <w:r w:rsidR="00186056">
        <w:rPr>
          <w:rFonts w:ascii="Times New Roman" w:hAnsi="Times New Roman" w:cs="Times New Roman"/>
          <w:sz w:val="22"/>
          <w:szCs w:val="22"/>
        </w:rPr>
        <w:t>Антиплагиат</w:t>
      </w:r>
      <w:proofErr w:type="spellEnd"/>
      <w:r w:rsidR="00186056">
        <w:rPr>
          <w:rFonts w:ascii="Times New Roman" w:hAnsi="Times New Roman" w:cs="Times New Roman"/>
          <w:sz w:val="22"/>
          <w:szCs w:val="22"/>
        </w:rPr>
        <w:t xml:space="preserve"> и др.).</w:t>
      </w:r>
      <w:r w:rsidR="00230012">
        <w:rPr>
          <w:rFonts w:ascii="Times New Roman" w:hAnsi="Times New Roman" w:cs="Times New Roman"/>
          <w:sz w:val="22"/>
          <w:szCs w:val="22"/>
        </w:rPr>
        <w:t xml:space="preserve"> Также задания содержат подписи студента о принятии задания к выполнению с ук</w:t>
      </w:r>
      <w:r w:rsidR="00230012">
        <w:rPr>
          <w:rFonts w:ascii="Times New Roman" w:hAnsi="Times New Roman" w:cs="Times New Roman"/>
          <w:sz w:val="22"/>
          <w:szCs w:val="22"/>
        </w:rPr>
        <w:t>а</w:t>
      </w:r>
      <w:r w:rsidR="00230012">
        <w:rPr>
          <w:rFonts w:ascii="Times New Roman" w:hAnsi="Times New Roman" w:cs="Times New Roman"/>
          <w:sz w:val="22"/>
          <w:szCs w:val="22"/>
        </w:rPr>
        <w:t>занием даты, подписи руководителя с указанием даты выдачи задания, подписи заведующего кафедрой с указанием даты согласования зад</w:t>
      </w:r>
      <w:r w:rsidR="00230012">
        <w:rPr>
          <w:rFonts w:ascii="Times New Roman" w:hAnsi="Times New Roman" w:cs="Times New Roman"/>
          <w:sz w:val="22"/>
          <w:szCs w:val="22"/>
        </w:rPr>
        <w:t>а</w:t>
      </w:r>
      <w:r w:rsidR="00230012">
        <w:rPr>
          <w:rFonts w:ascii="Times New Roman" w:hAnsi="Times New Roman" w:cs="Times New Roman"/>
          <w:sz w:val="22"/>
          <w:szCs w:val="22"/>
        </w:rPr>
        <w:t>ния.</w:t>
      </w:r>
    </w:p>
    <w:p w:rsidR="00186056" w:rsidRDefault="0018605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186056" w:rsidRPr="00230012" w:rsidRDefault="00230012" w:rsidP="0023001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30012">
        <w:rPr>
          <w:rFonts w:ascii="Times New Roman" w:hAnsi="Times New Roman" w:cs="Times New Roman"/>
          <w:b/>
          <w:sz w:val="22"/>
          <w:szCs w:val="22"/>
        </w:rPr>
        <w:t>1.4. Сдача работы на кафедру</w:t>
      </w:r>
    </w:p>
    <w:p w:rsidR="00FA2776" w:rsidRPr="0055012B" w:rsidRDefault="003F1B8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Выполненная и оформленная курсовая работа по направл</w:t>
      </w:r>
      <w:r>
        <w:rPr>
          <w:rFonts w:ascii="Times New Roman" w:hAnsi="Times New Roman" w:cs="Times New Roman"/>
          <w:sz w:val="22"/>
          <w:szCs w:val="22"/>
        </w:rPr>
        <w:t>е</w:t>
      </w:r>
      <w:r>
        <w:rPr>
          <w:rFonts w:ascii="Times New Roman" w:hAnsi="Times New Roman" w:cs="Times New Roman"/>
          <w:sz w:val="22"/>
          <w:szCs w:val="22"/>
        </w:rPr>
        <w:t xml:space="preserve">нию в сброшюрованном виде </w:t>
      </w:r>
      <w:r w:rsidR="00230012">
        <w:rPr>
          <w:rFonts w:ascii="Times New Roman" w:hAnsi="Times New Roman" w:cs="Times New Roman"/>
          <w:sz w:val="22"/>
          <w:szCs w:val="22"/>
        </w:rPr>
        <w:t xml:space="preserve">с прилагаемыми к ней документами (задание руководителя, выданное в сентябре; справка о проверке в системе </w:t>
      </w:r>
      <w:proofErr w:type="spellStart"/>
      <w:r w:rsidR="00230012">
        <w:rPr>
          <w:rFonts w:ascii="Times New Roman" w:hAnsi="Times New Roman" w:cs="Times New Roman"/>
          <w:sz w:val="22"/>
          <w:szCs w:val="22"/>
        </w:rPr>
        <w:t>Антиплагиат</w:t>
      </w:r>
      <w:proofErr w:type="spellEnd"/>
      <w:r w:rsidR="00230012">
        <w:rPr>
          <w:rFonts w:ascii="Times New Roman" w:hAnsi="Times New Roman" w:cs="Times New Roman"/>
          <w:sz w:val="22"/>
          <w:szCs w:val="22"/>
        </w:rPr>
        <w:t xml:space="preserve">, полученная не позднее, чем за 14 дней до даты защиты; </w:t>
      </w:r>
      <w:r w:rsidR="00230012">
        <w:rPr>
          <w:rFonts w:ascii="Times New Roman" w:hAnsi="Times New Roman" w:cs="Times New Roman"/>
          <w:sz w:val="22"/>
          <w:szCs w:val="22"/>
        </w:rPr>
        <w:lastRenderedPageBreak/>
        <w:t xml:space="preserve">отзыв научного руководителя; работа на электронном носителе) </w:t>
      </w:r>
      <w:r>
        <w:rPr>
          <w:rFonts w:ascii="Times New Roman" w:hAnsi="Times New Roman" w:cs="Times New Roman"/>
          <w:sz w:val="22"/>
          <w:szCs w:val="22"/>
        </w:rPr>
        <w:t>сд</w:t>
      </w:r>
      <w:r>
        <w:rPr>
          <w:rFonts w:ascii="Times New Roman" w:hAnsi="Times New Roman" w:cs="Times New Roman"/>
          <w:sz w:val="22"/>
          <w:szCs w:val="22"/>
        </w:rPr>
        <w:t>а</w:t>
      </w:r>
      <w:r w:rsidR="00230012">
        <w:rPr>
          <w:rFonts w:ascii="Times New Roman" w:hAnsi="Times New Roman" w:cs="Times New Roman"/>
          <w:sz w:val="22"/>
          <w:szCs w:val="22"/>
        </w:rPr>
        <w:t>ю</w:t>
      </w:r>
      <w:r>
        <w:rPr>
          <w:rFonts w:ascii="Times New Roman" w:hAnsi="Times New Roman" w:cs="Times New Roman"/>
          <w:sz w:val="22"/>
          <w:szCs w:val="22"/>
        </w:rPr>
        <w:t xml:space="preserve">тся на кафедру, где </w:t>
      </w:r>
      <w:r w:rsidR="00230012">
        <w:rPr>
          <w:rFonts w:ascii="Times New Roman" w:hAnsi="Times New Roman" w:cs="Times New Roman"/>
          <w:sz w:val="22"/>
          <w:szCs w:val="22"/>
        </w:rPr>
        <w:t>работа</w:t>
      </w:r>
      <w:r>
        <w:rPr>
          <w:rFonts w:ascii="Times New Roman" w:hAnsi="Times New Roman" w:cs="Times New Roman"/>
          <w:sz w:val="22"/>
          <w:szCs w:val="22"/>
        </w:rPr>
        <w:t xml:space="preserve"> регистрируется и передается научному руководителю</w:t>
      </w:r>
      <w:r w:rsidR="00230012">
        <w:rPr>
          <w:rFonts w:ascii="Times New Roman" w:hAnsi="Times New Roman" w:cs="Times New Roman"/>
          <w:sz w:val="22"/>
          <w:szCs w:val="22"/>
        </w:rPr>
        <w:t xml:space="preserve"> на допуск студента к защите ку</w:t>
      </w:r>
      <w:r w:rsidR="00230012">
        <w:rPr>
          <w:rFonts w:ascii="Times New Roman" w:hAnsi="Times New Roman" w:cs="Times New Roman"/>
          <w:sz w:val="22"/>
          <w:szCs w:val="22"/>
        </w:rPr>
        <w:t>р</w:t>
      </w:r>
      <w:r w:rsidR="00230012">
        <w:rPr>
          <w:rFonts w:ascii="Times New Roman" w:hAnsi="Times New Roman" w:cs="Times New Roman"/>
          <w:sz w:val="22"/>
          <w:szCs w:val="22"/>
        </w:rPr>
        <w:t>совой работы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68672D" w:rsidRPr="0055012B" w:rsidRDefault="00230012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могут быть допущены к защите работы, если в них</w:t>
      </w:r>
      <w:r w:rsidR="0068672D" w:rsidRPr="0055012B">
        <w:rPr>
          <w:rFonts w:ascii="Times New Roman" w:hAnsi="Times New Roman" w:cs="Times New Roman"/>
          <w:sz w:val="22"/>
          <w:szCs w:val="22"/>
        </w:rPr>
        <w:t>:</w:t>
      </w:r>
    </w:p>
    <w:p w:rsidR="00AC63C3" w:rsidRPr="0055012B" w:rsidRDefault="00557E6C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 xml:space="preserve">- </w:t>
      </w:r>
      <w:r w:rsidR="00230012">
        <w:rPr>
          <w:rFonts w:ascii="Times New Roman" w:hAnsi="Times New Roman" w:cs="Times New Roman"/>
          <w:sz w:val="22"/>
          <w:szCs w:val="22"/>
        </w:rPr>
        <w:t>не проанализирована</w:t>
      </w:r>
      <w:r w:rsidR="00483317" w:rsidRPr="0055012B">
        <w:rPr>
          <w:rFonts w:ascii="Times New Roman" w:hAnsi="Times New Roman" w:cs="Times New Roman"/>
          <w:sz w:val="22"/>
          <w:szCs w:val="22"/>
        </w:rPr>
        <w:t xml:space="preserve"> предметн</w:t>
      </w:r>
      <w:r w:rsidR="00230012">
        <w:rPr>
          <w:rFonts w:ascii="Times New Roman" w:hAnsi="Times New Roman" w:cs="Times New Roman"/>
          <w:sz w:val="22"/>
          <w:szCs w:val="22"/>
        </w:rPr>
        <w:t>ая</w:t>
      </w:r>
      <w:r w:rsidR="00483317" w:rsidRPr="0055012B">
        <w:rPr>
          <w:rFonts w:ascii="Times New Roman" w:hAnsi="Times New Roman" w:cs="Times New Roman"/>
          <w:sz w:val="22"/>
          <w:szCs w:val="22"/>
        </w:rPr>
        <w:t xml:space="preserve"> область;</w:t>
      </w:r>
    </w:p>
    <w:p w:rsidR="00AC63C3" w:rsidRPr="0055012B" w:rsidRDefault="00557E6C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 xml:space="preserve">- </w:t>
      </w:r>
      <w:r w:rsidR="00230012">
        <w:rPr>
          <w:rFonts w:ascii="Times New Roman" w:hAnsi="Times New Roman" w:cs="Times New Roman"/>
          <w:sz w:val="22"/>
          <w:szCs w:val="22"/>
        </w:rPr>
        <w:t xml:space="preserve">не составлено </w:t>
      </w:r>
      <w:r w:rsidR="003F1B83">
        <w:rPr>
          <w:rFonts w:ascii="Times New Roman" w:hAnsi="Times New Roman" w:cs="Times New Roman"/>
          <w:sz w:val="22"/>
          <w:szCs w:val="22"/>
        </w:rPr>
        <w:t>техническое задание</w:t>
      </w:r>
      <w:r w:rsidR="00AC63C3" w:rsidRPr="0055012B">
        <w:rPr>
          <w:rFonts w:ascii="Times New Roman" w:hAnsi="Times New Roman" w:cs="Times New Roman"/>
          <w:sz w:val="22"/>
          <w:szCs w:val="22"/>
        </w:rPr>
        <w:t>;</w:t>
      </w:r>
    </w:p>
    <w:p w:rsidR="00AC63C3" w:rsidRPr="0055012B" w:rsidRDefault="003F1B8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="00483317" w:rsidRPr="0055012B">
        <w:rPr>
          <w:rFonts w:ascii="Times New Roman" w:hAnsi="Times New Roman" w:cs="Times New Roman"/>
          <w:sz w:val="22"/>
          <w:szCs w:val="22"/>
        </w:rPr>
        <w:t xml:space="preserve"> </w:t>
      </w:r>
      <w:r w:rsidR="00230012">
        <w:rPr>
          <w:rFonts w:ascii="Times New Roman" w:hAnsi="Times New Roman" w:cs="Times New Roman"/>
          <w:sz w:val="22"/>
          <w:szCs w:val="22"/>
        </w:rPr>
        <w:t xml:space="preserve">не </w:t>
      </w:r>
      <w:r w:rsidR="00A84679" w:rsidRPr="0055012B">
        <w:rPr>
          <w:rFonts w:ascii="Times New Roman" w:hAnsi="Times New Roman" w:cs="Times New Roman"/>
          <w:sz w:val="22"/>
          <w:szCs w:val="22"/>
        </w:rPr>
        <w:t>представ</w:t>
      </w:r>
      <w:r w:rsidR="00230012">
        <w:rPr>
          <w:rFonts w:ascii="Times New Roman" w:hAnsi="Times New Roman" w:cs="Times New Roman"/>
          <w:sz w:val="22"/>
          <w:szCs w:val="22"/>
        </w:rPr>
        <w:t>лена</w:t>
      </w:r>
      <w:r w:rsidR="00A84679" w:rsidRPr="0055012B">
        <w:rPr>
          <w:rFonts w:ascii="Times New Roman" w:hAnsi="Times New Roman" w:cs="Times New Roman"/>
          <w:sz w:val="22"/>
          <w:szCs w:val="22"/>
        </w:rPr>
        <w:t xml:space="preserve"> схем</w:t>
      </w:r>
      <w:r w:rsidR="00230012">
        <w:rPr>
          <w:rFonts w:ascii="Times New Roman" w:hAnsi="Times New Roman" w:cs="Times New Roman"/>
          <w:sz w:val="22"/>
          <w:szCs w:val="22"/>
        </w:rPr>
        <w:t>а</w:t>
      </w:r>
      <w:r w:rsidR="00A84679" w:rsidRPr="0055012B">
        <w:rPr>
          <w:rFonts w:ascii="Times New Roman" w:hAnsi="Times New Roman" w:cs="Times New Roman"/>
          <w:sz w:val="22"/>
          <w:szCs w:val="22"/>
        </w:rPr>
        <w:t xml:space="preserve"> базы данных в виде ER-модели;</w:t>
      </w:r>
      <w:r w:rsidR="00AC63C3" w:rsidRPr="005501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C63C3" w:rsidRDefault="00483317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 xml:space="preserve">- </w:t>
      </w:r>
      <w:r w:rsidR="00230012">
        <w:rPr>
          <w:rFonts w:ascii="Times New Roman" w:hAnsi="Times New Roman" w:cs="Times New Roman"/>
          <w:sz w:val="22"/>
          <w:szCs w:val="22"/>
        </w:rPr>
        <w:t xml:space="preserve">не </w:t>
      </w:r>
      <w:r w:rsidR="00A84679" w:rsidRPr="0055012B">
        <w:rPr>
          <w:rFonts w:ascii="Times New Roman" w:hAnsi="Times New Roman" w:cs="Times New Roman"/>
          <w:sz w:val="22"/>
          <w:szCs w:val="22"/>
        </w:rPr>
        <w:t>разработа</w:t>
      </w:r>
      <w:r w:rsidR="00230012">
        <w:rPr>
          <w:rFonts w:ascii="Times New Roman" w:hAnsi="Times New Roman" w:cs="Times New Roman"/>
          <w:sz w:val="22"/>
          <w:szCs w:val="22"/>
        </w:rPr>
        <w:t>н</w:t>
      </w:r>
      <w:r w:rsidR="00A84679" w:rsidRPr="0055012B">
        <w:rPr>
          <w:rFonts w:ascii="Times New Roman" w:hAnsi="Times New Roman" w:cs="Times New Roman"/>
          <w:sz w:val="22"/>
          <w:szCs w:val="22"/>
        </w:rPr>
        <w:t xml:space="preserve"> п</w:t>
      </w:r>
      <w:r w:rsidR="00AC63C3" w:rsidRPr="0055012B">
        <w:rPr>
          <w:rFonts w:ascii="Times New Roman" w:hAnsi="Times New Roman" w:cs="Times New Roman"/>
          <w:sz w:val="22"/>
          <w:szCs w:val="22"/>
        </w:rPr>
        <w:t>рототип информационной сист</w:t>
      </w:r>
      <w:r w:rsidR="00AC63C3" w:rsidRPr="0055012B">
        <w:rPr>
          <w:rFonts w:ascii="Times New Roman" w:hAnsi="Times New Roman" w:cs="Times New Roman"/>
          <w:sz w:val="22"/>
          <w:szCs w:val="22"/>
        </w:rPr>
        <w:t>е</w:t>
      </w:r>
      <w:r w:rsidR="00AC63C3" w:rsidRPr="0055012B">
        <w:rPr>
          <w:rFonts w:ascii="Times New Roman" w:hAnsi="Times New Roman" w:cs="Times New Roman"/>
          <w:sz w:val="22"/>
          <w:szCs w:val="22"/>
        </w:rPr>
        <w:t xml:space="preserve">мы; </w:t>
      </w:r>
    </w:p>
    <w:p w:rsidR="003F1B83" w:rsidRDefault="003F1B8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230012">
        <w:rPr>
          <w:rFonts w:ascii="Times New Roman" w:hAnsi="Times New Roman" w:cs="Times New Roman"/>
          <w:sz w:val="22"/>
          <w:szCs w:val="22"/>
        </w:rPr>
        <w:t xml:space="preserve">не </w:t>
      </w:r>
      <w:r>
        <w:rPr>
          <w:rFonts w:ascii="Times New Roman" w:hAnsi="Times New Roman" w:cs="Times New Roman"/>
          <w:sz w:val="22"/>
          <w:szCs w:val="22"/>
        </w:rPr>
        <w:t>протестирова</w:t>
      </w:r>
      <w:r w:rsidR="00230012">
        <w:rPr>
          <w:rFonts w:ascii="Times New Roman" w:hAnsi="Times New Roman" w:cs="Times New Roman"/>
          <w:sz w:val="22"/>
          <w:szCs w:val="22"/>
        </w:rPr>
        <w:t>на</w:t>
      </w:r>
      <w:r>
        <w:rPr>
          <w:rFonts w:ascii="Times New Roman" w:hAnsi="Times New Roman" w:cs="Times New Roman"/>
          <w:sz w:val="22"/>
          <w:szCs w:val="22"/>
        </w:rPr>
        <w:t xml:space="preserve"> работ</w:t>
      </w:r>
      <w:r w:rsidR="00230012">
        <w:rPr>
          <w:rFonts w:ascii="Times New Roman" w:hAnsi="Times New Roman" w:cs="Times New Roman"/>
          <w:sz w:val="22"/>
          <w:szCs w:val="22"/>
        </w:rPr>
        <w:t>а</w:t>
      </w:r>
      <w:r>
        <w:rPr>
          <w:rFonts w:ascii="Times New Roman" w:hAnsi="Times New Roman" w:cs="Times New Roman"/>
          <w:sz w:val="22"/>
          <w:szCs w:val="22"/>
        </w:rPr>
        <w:t xml:space="preserve"> системы.</w:t>
      </w:r>
    </w:p>
    <w:p w:rsidR="00E66678" w:rsidRDefault="00E66678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Желательно в работе предусмотреть отдельные разделы (пар</w:t>
      </w:r>
      <w:r>
        <w:rPr>
          <w:rFonts w:ascii="Times New Roman" w:hAnsi="Times New Roman" w:cs="Times New Roman"/>
          <w:sz w:val="22"/>
          <w:szCs w:val="22"/>
        </w:rPr>
        <w:t>а</w:t>
      </w:r>
      <w:r>
        <w:rPr>
          <w:rFonts w:ascii="Times New Roman" w:hAnsi="Times New Roman" w:cs="Times New Roman"/>
          <w:sz w:val="22"/>
          <w:szCs w:val="22"/>
        </w:rPr>
        <w:t>графы) для реализации каждого из вышеуказанных пунктов</w:t>
      </w:r>
      <w:r w:rsidR="00230012">
        <w:rPr>
          <w:rFonts w:ascii="Times New Roman" w:hAnsi="Times New Roman" w:cs="Times New Roman"/>
          <w:sz w:val="22"/>
          <w:szCs w:val="22"/>
        </w:rPr>
        <w:t xml:space="preserve"> (отдельный параграф для анализа предметной области, отдельный параграф для освещения процесса разработки технического задания и т.д.)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66678" w:rsidRPr="0055012B" w:rsidRDefault="00E66678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0197A" w:rsidRPr="0055012B" w:rsidRDefault="00C71B27" w:rsidP="00F772F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  <w:r w:rsidR="0000197A" w:rsidRPr="0055012B">
        <w:rPr>
          <w:rFonts w:ascii="Times New Roman" w:hAnsi="Times New Roman" w:cs="Times New Roman"/>
          <w:b/>
          <w:sz w:val="22"/>
          <w:szCs w:val="22"/>
        </w:rPr>
        <w:lastRenderedPageBreak/>
        <w:t>2. СОСТАВ КУРСОВО</w:t>
      </w:r>
      <w:r w:rsidR="00F772F6">
        <w:rPr>
          <w:rFonts w:ascii="Times New Roman" w:hAnsi="Times New Roman" w:cs="Times New Roman"/>
          <w:b/>
          <w:sz w:val="22"/>
          <w:szCs w:val="22"/>
        </w:rPr>
        <w:t>Й</w:t>
      </w:r>
      <w:r w:rsidR="0000197A" w:rsidRPr="0055012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772F6">
        <w:rPr>
          <w:rFonts w:ascii="Times New Roman" w:hAnsi="Times New Roman" w:cs="Times New Roman"/>
          <w:b/>
          <w:sz w:val="22"/>
          <w:szCs w:val="22"/>
        </w:rPr>
        <w:t>РАБОТЫ</w:t>
      </w:r>
    </w:p>
    <w:p w:rsidR="0000197A" w:rsidRPr="0055012B" w:rsidRDefault="00FC65F7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Курсовая работа</w:t>
      </w:r>
      <w:r w:rsidR="0000197A" w:rsidRPr="0055012B">
        <w:rPr>
          <w:rFonts w:ascii="Times New Roman" w:hAnsi="Times New Roman" w:cs="Times New Roman"/>
          <w:sz w:val="22"/>
          <w:szCs w:val="22"/>
        </w:rPr>
        <w:t xml:space="preserve"> должен включать следующие основные ра</w:t>
      </w:r>
      <w:r w:rsidR="0000197A" w:rsidRPr="0055012B">
        <w:rPr>
          <w:rFonts w:ascii="Times New Roman" w:hAnsi="Times New Roman" w:cs="Times New Roman"/>
          <w:sz w:val="22"/>
          <w:szCs w:val="22"/>
        </w:rPr>
        <w:t>з</w:t>
      </w:r>
      <w:r w:rsidR="0000197A" w:rsidRPr="0055012B">
        <w:rPr>
          <w:rFonts w:ascii="Times New Roman" w:hAnsi="Times New Roman" w:cs="Times New Roman"/>
          <w:sz w:val="22"/>
          <w:szCs w:val="22"/>
        </w:rPr>
        <w:t>делы:</w:t>
      </w:r>
    </w:p>
    <w:p w:rsidR="0000197A" w:rsidRPr="0055012B" w:rsidRDefault="0000197A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 xml:space="preserve">1. </w:t>
      </w:r>
      <w:r w:rsidR="00A9779D" w:rsidRPr="0055012B">
        <w:rPr>
          <w:rFonts w:ascii="Times New Roman" w:hAnsi="Times New Roman" w:cs="Times New Roman"/>
          <w:sz w:val="22"/>
          <w:szCs w:val="22"/>
        </w:rPr>
        <w:t xml:space="preserve">Титульный </w:t>
      </w:r>
      <w:r w:rsidRPr="0055012B">
        <w:rPr>
          <w:rFonts w:ascii="Times New Roman" w:hAnsi="Times New Roman" w:cs="Times New Roman"/>
          <w:sz w:val="22"/>
          <w:szCs w:val="22"/>
        </w:rPr>
        <w:t xml:space="preserve">лист </w:t>
      </w:r>
      <w:r w:rsidR="00A9779D">
        <w:rPr>
          <w:rFonts w:ascii="Times New Roman" w:hAnsi="Times New Roman" w:cs="Times New Roman"/>
          <w:sz w:val="22"/>
          <w:szCs w:val="22"/>
        </w:rPr>
        <w:t>(</w:t>
      </w:r>
      <w:r w:rsidRPr="0055012B">
        <w:rPr>
          <w:rFonts w:ascii="Times New Roman" w:hAnsi="Times New Roman" w:cs="Times New Roman"/>
          <w:sz w:val="22"/>
          <w:szCs w:val="22"/>
        </w:rPr>
        <w:t>оформляется по образцу, приве</w:t>
      </w:r>
      <w:r>
        <w:rPr>
          <w:rFonts w:ascii="Times New Roman" w:hAnsi="Times New Roman" w:cs="Times New Roman"/>
          <w:sz w:val="22"/>
          <w:szCs w:val="22"/>
        </w:rPr>
        <w:t>денному в п</w:t>
      </w:r>
      <w:r w:rsidRPr="0055012B">
        <w:rPr>
          <w:rFonts w:ascii="Times New Roman" w:hAnsi="Times New Roman" w:cs="Times New Roman"/>
          <w:sz w:val="22"/>
          <w:szCs w:val="22"/>
        </w:rPr>
        <w:t>риложении 2. Титульный лист подписывает научный руков</w:t>
      </w:r>
      <w:r w:rsidRPr="0055012B">
        <w:rPr>
          <w:rFonts w:ascii="Times New Roman" w:hAnsi="Times New Roman" w:cs="Times New Roman"/>
          <w:sz w:val="22"/>
          <w:szCs w:val="22"/>
        </w:rPr>
        <w:t>о</w:t>
      </w:r>
      <w:r w:rsidR="00A9779D">
        <w:rPr>
          <w:rFonts w:ascii="Times New Roman" w:hAnsi="Times New Roman" w:cs="Times New Roman"/>
          <w:sz w:val="22"/>
          <w:szCs w:val="22"/>
        </w:rPr>
        <w:t>дитель).</w:t>
      </w:r>
    </w:p>
    <w:p w:rsidR="0000197A" w:rsidRPr="0055012B" w:rsidRDefault="0000197A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 xml:space="preserve">2. </w:t>
      </w:r>
      <w:r w:rsidR="00A9779D" w:rsidRPr="0055012B">
        <w:rPr>
          <w:rFonts w:ascii="Times New Roman" w:hAnsi="Times New Roman" w:cs="Times New Roman"/>
          <w:sz w:val="22"/>
          <w:szCs w:val="22"/>
        </w:rPr>
        <w:t xml:space="preserve">Содержание </w:t>
      </w:r>
      <w:r w:rsidR="00A9779D">
        <w:rPr>
          <w:rFonts w:ascii="Times New Roman" w:hAnsi="Times New Roman" w:cs="Times New Roman"/>
          <w:sz w:val="22"/>
          <w:szCs w:val="22"/>
        </w:rPr>
        <w:t>(</w:t>
      </w:r>
      <w:r w:rsidRPr="0055012B">
        <w:rPr>
          <w:rFonts w:ascii="Times New Roman" w:hAnsi="Times New Roman" w:cs="Times New Roman"/>
          <w:sz w:val="22"/>
          <w:szCs w:val="22"/>
        </w:rPr>
        <w:t>включает порядок расположения отдельных частей курсового проекта с указанием страниц, на которых соотве</w:t>
      </w:r>
      <w:r w:rsidRPr="0055012B">
        <w:rPr>
          <w:rFonts w:ascii="Times New Roman" w:hAnsi="Times New Roman" w:cs="Times New Roman"/>
          <w:sz w:val="22"/>
          <w:szCs w:val="22"/>
        </w:rPr>
        <w:t>т</w:t>
      </w:r>
      <w:r w:rsidRPr="0055012B">
        <w:rPr>
          <w:rFonts w:ascii="Times New Roman" w:hAnsi="Times New Roman" w:cs="Times New Roman"/>
          <w:sz w:val="22"/>
          <w:szCs w:val="22"/>
        </w:rPr>
        <w:t>ствующий раздел начинается</w:t>
      </w:r>
      <w:r w:rsidR="00A9779D">
        <w:rPr>
          <w:rFonts w:ascii="Times New Roman" w:hAnsi="Times New Roman" w:cs="Times New Roman"/>
          <w:sz w:val="22"/>
          <w:szCs w:val="22"/>
        </w:rPr>
        <w:t>).</w:t>
      </w:r>
    </w:p>
    <w:p w:rsidR="0000197A" w:rsidRPr="0055012B" w:rsidRDefault="0000197A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5012B">
        <w:rPr>
          <w:rFonts w:ascii="Times New Roman" w:hAnsi="Times New Roman" w:cs="Times New Roman"/>
          <w:sz w:val="22"/>
          <w:szCs w:val="22"/>
        </w:rPr>
        <w:t>3. Введение.</w:t>
      </w:r>
    </w:p>
    <w:p w:rsidR="0000197A" w:rsidRPr="0055012B" w:rsidRDefault="003F1B8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00197A" w:rsidRPr="0055012B">
        <w:rPr>
          <w:rFonts w:ascii="Times New Roman" w:hAnsi="Times New Roman" w:cs="Times New Roman"/>
          <w:sz w:val="22"/>
          <w:szCs w:val="22"/>
        </w:rPr>
        <w:t>. Основная часть.</w:t>
      </w:r>
    </w:p>
    <w:p w:rsidR="0000197A" w:rsidRPr="0055012B" w:rsidRDefault="003F1B8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D95005">
        <w:rPr>
          <w:rFonts w:ascii="Times New Roman" w:hAnsi="Times New Roman" w:cs="Times New Roman"/>
          <w:sz w:val="22"/>
          <w:szCs w:val="22"/>
        </w:rPr>
        <w:t>. Заключение</w:t>
      </w:r>
      <w:r w:rsidR="0000197A" w:rsidRPr="0055012B">
        <w:rPr>
          <w:rFonts w:ascii="Times New Roman" w:hAnsi="Times New Roman" w:cs="Times New Roman"/>
          <w:sz w:val="22"/>
          <w:szCs w:val="22"/>
        </w:rPr>
        <w:t>.</w:t>
      </w:r>
    </w:p>
    <w:p w:rsidR="0000197A" w:rsidRPr="0055012B" w:rsidRDefault="003F1B8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00197A" w:rsidRPr="0055012B">
        <w:rPr>
          <w:rFonts w:ascii="Times New Roman" w:hAnsi="Times New Roman" w:cs="Times New Roman"/>
          <w:sz w:val="22"/>
          <w:szCs w:val="22"/>
        </w:rPr>
        <w:t xml:space="preserve">. Список </w:t>
      </w:r>
      <w:r w:rsidR="00A9779D">
        <w:rPr>
          <w:rFonts w:ascii="Times New Roman" w:hAnsi="Times New Roman" w:cs="Times New Roman"/>
          <w:sz w:val="22"/>
          <w:szCs w:val="22"/>
        </w:rPr>
        <w:t>использованных источников</w:t>
      </w:r>
      <w:r w:rsidR="0000197A" w:rsidRPr="0055012B">
        <w:rPr>
          <w:rFonts w:ascii="Times New Roman" w:hAnsi="Times New Roman" w:cs="Times New Roman"/>
          <w:sz w:val="22"/>
          <w:szCs w:val="22"/>
        </w:rPr>
        <w:t>.</w:t>
      </w:r>
    </w:p>
    <w:p w:rsidR="0000197A" w:rsidRPr="0055012B" w:rsidRDefault="0000197A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DE3700" w:rsidRPr="0055012B" w:rsidRDefault="00A07D2D" w:rsidP="00F772F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bookmarkStart w:id="13" w:name="bookmark5"/>
      <w:bookmarkStart w:id="14" w:name="_Toc471901888"/>
      <w:bookmarkStart w:id="15" w:name="_Toc471902388"/>
      <w:r w:rsidRPr="0055012B">
        <w:rPr>
          <w:rFonts w:ascii="Times New Roman" w:hAnsi="Times New Roman" w:cs="Times New Roman"/>
          <w:b/>
          <w:sz w:val="22"/>
          <w:szCs w:val="22"/>
        </w:rPr>
        <w:t xml:space="preserve">3. РЕКОМЕНДАЦИИ ПО ВЫПОЛНЕНИЮ </w:t>
      </w:r>
      <w:bookmarkEnd w:id="14"/>
      <w:bookmarkEnd w:id="15"/>
      <w:r w:rsidR="00A9779D">
        <w:rPr>
          <w:rFonts w:ascii="Times New Roman" w:hAnsi="Times New Roman" w:cs="Times New Roman"/>
          <w:b/>
          <w:sz w:val="22"/>
          <w:szCs w:val="22"/>
        </w:rPr>
        <w:t>КУРСОВОЙ РАБОТЫ</w:t>
      </w:r>
    </w:p>
    <w:p w:rsidR="00FA2776" w:rsidRPr="00873585" w:rsidRDefault="00AC63C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95643">
        <w:rPr>
          <w:rFonts w:ascii="Times New Roman" w:hAnsi="Times New Roman" w:cs="Times New Roman"/>
          <w:b/>
          <w:sz w:val="22"/>
          <w:szCs w:val="22"/>
        </w:rPr>
        <w:t>В</w:t>
      </w:r>
      <w:r w:rsidR="00FA2776" w:rsidRPr="00595643">
        <w:rPr>
          <w:rFonts w:ascii="Times New Roman" w:hAnsi="Times New Roman" w:cs="Times New Roman"/>
          <w:b/>
          <w:sz w:val="22"/>
          <w:szCs w:val="22"/>
        </w:rPr>
        <w:t>ведение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 должно содержать обоснование </w:t>
      </w:r>
      <w:r w:rsidR="00D95005">
        <w:rPr>
          <w:rFonts w:ascii="Times New Roman" w:hAnsi="Times New Roman" w:cs="Times New Roman"/>
          <w:sz w:val="22"/>
          <w:szCs w:val="22"/>
        </w:rPr>
        <w:t>научной актуальн</w:t>
      </w:r>
      <w:r w:rsidR="00D95005">
        <w:rPr>
          <w:rFonts w:ascii="Times New Roman" w:hAnsi="Times New Roman" w:cs="Times New Roman"/>
          <w:sz w:val="22"/>
          <w:szCs w:val="22"/>
        </w:rPr>
        <w:t>о</w:t>
      </w:r>
      <w:r w:rsidR="00D95005">
        <w:rPr>
          <w:rFonts w:ascii="Times New Roman" w:hAnsi="Times New Roman" w:cs="Times New Roman"/>
          <w:sz w:val="22"/>
          <w:szCs w:val="22"/>
        </w:rPr>
        <w:t>сти, практической значимости, новизны темы, а также цель и задачи проводимого исследования</w:t>
      </w:r>
      <w:r w:rsidRPr="00873585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F33CC" w:rsidRPr="00873585" w:rsidRDefault="00D95005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0839F8">
        <w:rPr>
          <w:rFonts w:ascii="Times New Roman" w:hAnsi="Times New Roman" w:cs="Times New Roman"/>
          <w:b/>
          <w:sz w:val="22"/>
          <w:szCs w:val="22"/>
        </w:rPr>
        <w:t>Основная часть</w:t>
      </w:r>
      <w:r w:rsidR="000839F8" w:rsidRPr="000839F8">
        <w:rPr>
          <w:rFonts w:ascii="Times New Roman" w:hAnsi="Times New Roman" w:cs="Times New Roman"/>
          <w:b/>
          <w:sz w:val="22"/>
          <w:szCs w:val="22"/>
        </w:rPr>
        <w:t>. Первый раздел</w:t>
      </w:r>
      <w:r w:rsidR="000839F8">
        <w:rPr>
          <w:rFonts w:ascii="Times New Roman" w:hAnsi="Times New Roman" w:cs="Times New Roman"/>
          <w:sz w:val="22"/>
          <w:szCs w:val="22"/>
        </w:rPr>
        <w:t xml:space="preserve"> </w:t>
      </w:r>
      <w:r w:rsidR="007F33CC" w:rsidRPr="00873585">
        <w:rPr>
          <w:rFonts w:ascii="Times New Roman" w:hAnsi="Times New Roman" w:cs="Times New Roman"/>
          <w:sz w:val="22"/>
          <w:szCs w:val="22"/>
        </w:rPr>
        <w:t xml:space="preserve">(разработка проекта </w:t>
      </w:r>
      <w:r w:rsidR="00AC63C3" w:rsidRPr="00873585">
        <w:rPr>
          <w:rFonts w:ascii="Times New Roman" w:hAnsi="Times New Roman" w:cs="Times New Roman"/>
          <w:sz w:val="22"/>
          <w:szCs w:val="22"/>
        </w:rPr>
        <w:t>прот</w:t>
      </w:r>
      <w:r w:rsidR="00AC63C3" w:rsidRPr="00873585">
        <w:rPr>
          <w:rFonts w:ascii="Times New Roman" w:hAnsi="Times New Roman" w:cs="Times New Roman"/>
          <w:sz w:val="22"/>
          <w:szCs w:val="22"/>
        </w:rPr>
        <w:t>о</w:t>
      </w:r>
      <w:r w:rsidR="00AC63C3" w:rsidRPr="00873585">
        <w:rPr>
          <w:rFonts w:ascii="Times New Roman" w:hAnsi="Times New Roman" w:cs="Times New Roman"/>
          <w:sz w:val="22"/>
          <w:szCs w:val="22"/>
        </w:rPr>
        <w:t xml:space="preserve">типа </w:t>
      </w:r>
      <w:r w:rsidR="007F33CC" w:rsidRPr="00873585">
        <w:rPr>
          <w:rFonts w:ascii="Times New Roman" w:hAnsi="Times New Roman" w:cs="Times New Roman"/>
          <w:sz w:val="22"/>
          <w:szCs w:val="22"/>
        </w:rPr>
        <w:t>информационной системы). В данном разделе необходимо пре</w:t>
      </w:r>
      <w:r w:rsidR="007F33CC" w:rsidRPr="00873585">
        <w:rPr>
          <w:rFonts w:ascii="Times New Roman" w:hAnsi="Times New Roman" w:cs="Times New Roman"/>
          <w:sz w:val="22"/>
          <w:szCs w:val="22"/>
        </w:rPr>
        <w:t>д</w:t>
      </w:r>
      <w:r w:rsidR="007F33CC" w:rsidRPr="00873585">
        <w:rPr>
          <w:rFonts w:ascii="Times New Roman" w:hAnsi="Times New Roman" w:cs="Times New Roman"/>
          <w:sz w:val="22"/>
          <w:szCs w:val="22"/>
        </w:rPr>
        <w:t>ставить по</w:t>
      </w:r>
      <w:r w:rsidR="007F33CC" w:rsidRPr="00873585">
        <w:rPr>
          <w:rFonts w:ascii="Times New Roman" w:hAnsi="Times New Roman" w:cs="Times New Roman"/>
          <w:sz w:val="22"/>
          <w:szCs w:val="22"/>
        </w:rPr>
        <w:t>д</w:t>
      </w:r>
      <w:r w:rsidR="007F33CC" w:rsidRPr="00873585">
        <w:rPr>
          <w:rFonts w:ascii="Times New Roman" w:hAnsi="Times New Roman" w:cs="Times New Roman"/>
          <w:sz w:val="22"/>
          <w:szCs w:val="22"/>
        </w:rPr>
        <w:t>робно</w:t>
      </w:r>
      <w:r w:rsidR="000839F8">
        <w:rPr>
          <w:rFonts w:ascii="Times New Roman" w:hAnsi="Times New Roman" w:cs="Times New Roman"/>
          <w:sz w:val="22"/>
          <w:szCs w:val="22"/>
        </w:rPr>
        <w:t>е описание предметной области, техническое задание</w:t>
      </w:r>
      <w:r w:rsidR="007F33CC" w:rsidRPr="00873585">
        <w:rPr>
          <w:rFonts w:ascii="Times New Roman" w:hAnsi="Times New Roman" w:cs="Times New Roman"/>
          <w:sz w:val="22"/>
          <w:szCs w:val="22"/>
        </w:rPr>
        <w:t>. Также необход</w:t>
      </w:r>
      <w:r w:rsidR="007F33CC" w:rsidRPr="00873585">
        <w:rPr>
          <w:rFonts w:ascii="Times New Roman" w:hAnsi="Times New Roman" w:cs="Times New Roman"/>
          <w:sz w:val="22"/>
          <w:szCs w:val="22"/>
        </w:rPr>
        <w:t>и</w:t>
      </w:r>
      <w:r w:rsidR="007F33CC" w:rsidRPr="00873585">
        <w:rPr>
          <w:rFonts w:ascii="Times New Roman" w:hAnsi="Times New Roman" w:cs="Times New Roman"/>
          <w:sz w:val="22"/>
          <w:szCs w:val="22"/>
        </w:rPr>
        <w:t>мо представить ER-</w:t>
      </w:r>
      <w:r w:rsidR="00AC63C3" w:rsidRPr="00873585">
        <w:rPr>
          <w:rFonts w:ascii="Times New Roman" w:hAnsi="Times New Roman" w:cs="Times New Roman"/>
          <w:sz w:val="22"/>
          <w:szCs w:val="22"/>
        </w:rPr>
        <w:t>модель базы данных.</w:t>
      </w:r>
      <w:r w:rsidR="000839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C65F7" w:rsidRDefault="000839F8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0839F8">
        <w:rPr>
          <w:rFonts w:ascii="Times New Roman" w:hAnsi="Times New Roman" w:cs="Times New Roman"/>
          <w:b/>
          <w:sz w:val="22"/>
          <w:szCs w:val="22"/>
        </w:rPr>
        <w:t xml:space="preserve">Основная часть. </w:t>
      </w:r>
      <w:r w:rsidR="00AC63C3" w:rsidRPr="00595643">
        <w:rPr>
          <w:rFonts w:ascii="Times New Roman" w:hAnsi="Times New Roman" w:cs="Times New Roman"/>
          <w:b/>
          <w:sz w:val="22"/>
          <w:szCs w:val="22"/>
        </w:rPr>
        <w:t>В</w:t>
      </w:r>
      <w:r w:rsidR="007F33CC" w:rsidRPr="00595643">
        <w:rPr>
          <w:rFonts w:ascii="Times New Roman" w:hAnsi="Times New Roman" w:cs="Times New Roman"/>
          <w:b/>
          <w:sz w:val="22"/>
          <w:szCs w:val="22"/>
        </w:rPr>
        <w:t>торой раздел</w:t>
      </w:r>
      <w:r w:rsidR="007F33CC" w:rsidRPr="00873585">
        <w:rPr>
          <w:rFonts w:ascii="Times New Roman" w:hAnsi="Times New Roman" w:cs="Times New Roman"/>
          <w:sz w:val="22"/>
          <w:szCs w:val="22"/>
        </w:rPr>
        <w:t xml:space="preserve"> (разработка прототипа и</w:t>
      </w:r>
      <w:r w:rsidR="007F33CC" w:rsidRPr="00873585">
        <w:rPr>
          <w:rFonts w:ascii="Times New Roman" w:hAnsi="Times New Roman" w:cs="Times New Roman"/>
          <w:sz w:val="22"/>
          <w:szCs w:val="22"/>
        </w:rPr>
        <w:t>н</w:t>
      </w:r>
      <w:r w:rsidR="007F33CC" w:rsidRPr="00873585">
        <w:rPr>
          <w:rFonts w:ascii="Times New Roman" w:hAnsi="Times New Roman" w:cs="Times New Roman"/>
          <w:sz w:val="22"/>
          <w:szCs w:val="22"/>
        </w:rPr>
        <w:t>формационной си</w:t>
      </w:r>
      <w:r w:rsidR="007F33CC" w:rsidRPr="00873585">
        <w:rPr>
          <w:rFonts w:ascii="Times New Roman" w:hAnsi="Times New Roman" w:cs="Times New Roman"/>
          <w:sz w:val="22"/>
          <w:szCs w:val="22"/>
        </w:rPr>
        <w:t>с</w:t>
      </w:r>
      <w:r w:rsidR="007F33CC" w:rsidRPr="00873585">
        <w:rPr>
          <w:rFonts w:ascii="Times New Roman" w:hAnsi="Times New Roman" w:cs="Times New Roman"/>
          <w:sz w:val="22"/>
          <w:szCs w:val="22"/>
        </w:rPr>
        <w:t>темы)</w:t>
      </w:r>
      <w:r w:rsidR="007822DC" w:rsidRPr="00873585">
        <w:rPr>
          <w:rFonts w:ascii="Times New Roman" w:hAnsi="Times New Roman" w:cs="Times New Roman"/>
          <w:sz w:val="22"/>
          <w:szCs w:val="22"/>
        </w:rPr>
        <w:t>.</w:t>
      </w:r>
      <w:r w:rsidR="007F33CC" w:rsidRPr="00873585">
        <w:rPr>
          <w:rFonts w:ascii="Times New Roman" w:hAnsi="Times New Roman" w:cs="Times New Roman"/>
          <w:sz w:val="22"/>
          <w:szCs w:val="22"/>
        </w:rPr>
        <w:t xml:space="preserve"> </w:t>
      </w:r>
      <w:r w:rsidR="007F7D87" w:rsidRPr="00873585">
        <w:rPr>
          <w:rFonts w:ascii="Times New Roman" w:hAnsi="Times New Roman" w:cs="Times New Roman"/>
          <w:sz w:val="22"/>
          <w:szCs w:val="22"/>
        </w:rPr>
        <w:t>С</w:t>
      </w:r>
      <w:r w:rsidR="007F33CC" w:rsidRPr="00873585">
        <w:rPr>
          <w:rFonts w:ascii="Times New Roman" w:hAnsi="Times New Roman" w:cs="Times New Roman"/>
          <w:sz w:val="22"/>
          <w:szCs w:val="22"/>
        </w:rPr>
        <w:t>туденты решают задачи, демонстрирующие прикладное применение рассмотренных в первой части сведений, ра</w:t>
      </w:r>
      <w:r w:rsidR="007F33CC" w:rsidRPr="00873585">
        <w:rPr>
          <w:rFonts w:ascii="Times New Roman" w:hAnsi="Times New Roman" w:cs="Times New Roman"/>
          <w:sz w:val="22"/>
          <w:szCs w:val="22"/>
        </w:rPr>
        <w:t>з</w:t>
      </w:r>
      <w:r w:rsidR="007F33CC" w:rsidRPr="00873585">
        <w:rPr>
          <w:rFonts w:ascii="Times New Roman" w:hAnsi="Times New Roman" w:cs="Times New Roman"/>
          <w:sz w:val="22"/>
          <w:szCs w:val="22"/>
        </w:rPr>
        <w:t xml:space="preserve">рабатывают прототип информационной системы. </w:t>
      </w:r>
      <w:r w:rsidR="007F33CC" w:rsidRPr="00873585">
        <w:rPr>
          <w:rFonts w:ascii="Times New Roman" w:hAnsi="Times New Roman" w:cs="Times New Roman"/>
          <w:sz w:val="22"/>
          <w:szCs w:val="22"/>
        </w:rPr>
        <w:lastRenderedPageBreak/>
        <w:t>Прототип информ</w:t>
      </w:r>
      <w:r w:rsidR="007F33CC" w:rsidRPr="00873585">
        <w:rPr>
          <w:rFonts w:ascii="Times New Roman" w:hAnsi="Times New Roman" w:cs="Times New Roman"/>
          <w:sz w:val="22"/>
          <w:szCs w:val="22"/>
        </w:rPr>
        <w:t>а</w:t>
      </w:r>
      <w:r w:rsidR="007F33CC" w:rsidRPr="00873585">
        <w:rPr>
          <w:rFonts w:ascii="Times New Roman" w:hAnsi="Times New Roman" w:cs="Times New Roman"/>
          <w:sz w:val="22"/>
          <w:szCs w:val="22"/>
        </w:rPr>
        <w:t>ционной системы дол</w:t>
      </w:r>
      <w:r w:rsidR="00100A99">
        <w:rPr>
          <w:rFonts w:ascii="Times New Roman" w:hAnsi="Times New Roman" w:cs="Times New Roman"/>
          <w:sz w:val="22"/>
          <w:szCs w:val="22"/>
        </w:rPr>
        <w:t xml:space="preserve">жен иметь реализованный интерфейс. </w:t>
      </w:r>
    </w:p>
    <w:p w:rsidR="007F33CC" w:rsidRPr="00873585" w:rsidRDefault="00FC65F7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0839F8">
        <w:rPr>
          <w:rFonts w:ascii="Times New Roman" w:hAnsi="Times New Roman" w:cs="Times New Roman"/>
          <w:b/>
          <w:sz w:val="22"/>
          <w:szCs w:val="22"/>
        </w:rPr>
        <w:t xml:space="preserve">Основная часть. </w:t>
      </w:r>
      <w:r>
        <w:rPr>
          <w:rFonts w:ascii="Times New Roman" w:hAnsi="Times New Roman" w:cs="Times New Roman"/>
          <w:b/>
          <w:sz w:val="22"/>
          <w:szCs w:val="22"/>
        </w:rPr>
        <w:t>Третий</w:t>
      </w:r>
      <w:r w:rsidRPr="00595643">
        <w:rPr>
          <w:rFonts w:ascii="Times New Roman" w:hAnsi="Times New Roman" w:cs="Times New Roman"/>
          <w:b/>
          <w:sz w:val="22"/>
          <w:szCs w:val="22"/>
        </w:rPr>
        <w:t xml:space="preserve"> раздел</w:t>
      </w:r>
      <w:r w:rsidRPr="0087358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(тестирование прототипа информационной системы) </w:t>
      </w:r>
      <w:r w:rsidR="00100A99">
        <w:rPr>
          <w:rFonts w:ascii="Times New Roman" w:hAnsi="Times New Roman" w:cs="Times New Roman"/>
          <w:sz w:val="22"/>
          <w:szCs w:val="22"/>
        </w:rPr>
        <w:t>После разработки прототипа информац</w:t>
      </w:r>
      <w:r w:rsidR="00100A99">
        <w:rPr>
          <w:rFonts w:ascii="Times New Roman" w:hAnsi="Times New Roman" w:cs="Times New Roman"/>
          <w:sz w:val="22"/>
          <w:szCs w:val="22"/>
        </w:rPr>
        <w:t>и</w:t>
      </w:r>
      <w:r w:rsidR="00100A99">
        <w:rPr>
          <w:rFonts w:ascii="Times New Roman" w:hAnsi="Times New Roman" w:cs="Times New Roman"/>
          <w:sz w:val="22"/>
          <w:szCs w:val="22"/>
        </w:rPr>
        <w:t>онной системы</w:t>
      </w:r>
      <w:r w:rsidR="000233C9">
        <w:rPr>
          <w:rFonts w:ascii="Times New Roman" w:hAnsi="Times New Roman" w:cs="Times New Roman"/>
          <w:sz w:val="22"/>
          <w:szCs w:val="22"/>
        </w:rPr>
        <w:t xml:space="preserve"> необходимо протестировать систему. Провести фун</w:t>
      </w:r>
      <w:r w:rsidR="000233C9">
        <w:rPr>
          <w:rFonts w:ascii="Times New Roman" w:hAnsi="Times New Roman" w:cs="Times New Roman"/>
          <w:sz w:val="22"/>
          <w:szCs w:val="22"/>
        </w:rPr>
        <w:t>к</w:t>
      </w:r>
      <w:r w:rsidR="000233C9">
        <w:rPr>
          <w:rFonts w:ascii="Times New Roman" w:hAnsi="Times New Roman" w:cs="Times New Roman"/>
          <w:sz w:val="22"/>
          <w:szCs w:val="22"/>
        </w:rPr>
        <w:t>циональное тестирование и тестирование пользовательского инте</w:t>
      </w:r>
      <w:r w:rsidR="000233C9">
        <w:rPr>
          <w:rFonts w:ascii="Times New Roman" w:hAnsi="Times New Roman" w:cs="Times New Roman"/>
          <w:sz w:val="22"/>
          <w:szCs w:val="22"/>
        </w:rPr>
        <w:t>р</w:t>
      </w:r>
      <w:r w:rsidR="000233C9">
        <w:rPr>
          <w:rFonts w:ascii="Times New Roman" w:hAnsi="Times New Roman" w:cs="Times New Roman"/>
          <w:sz w:val="22"/>
          <w:szCs w:val="22"/>
        </w:rPr>
        <w:t>фейса</w:t>
      </w:r>
      <w:r w:rsidR="00A9779D">
        <w:rPr>
          <w:rFonts w:ascii="Times New Roman" w:hAnsi="Times New Roman" w:cs="Times New Roman"/>
          <w:sz w:val="22"/>
          <w:szCs w:val="22"/>
        </w:rPr>
        <w:t>.</w:t>
      </w:r>
    </w:p>
    <w:p w:rsidR="00A07D2D" w:rsidRPr="00873585" w:rsidRDefault="00AC63C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95643">
        <w:rPr>
          <w:rFonts w:ascii="Times New Roman" w:hAnsi="Times New Roman" w:cs="Times New Roman"/>
          <w:b/>
          <w:sz w:val="22"/>
          <w:szCs w:val="22"/>
        </w:rPr>
        <w:t>З</w:t>
      </w:r>
      <w:r w:rsidR="00FA2776" w:rsidRPr="00595643">
        <w:rPr>
          <w:rFonts w:ascii="Times New Roman" w:hAnsi="Times New Roman" w:cs="Times New Roman"/>
          <w:b/>
          <w:sz w:val="22"/>
          <w:szCs w:val="22"/>
        </w:rPr>
        <w:t>аключение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. </w:t>
      </w:r>
      <w:r w:rsidR="000233C9">
        <w:rPr>
          <w:rFonts w:ascii="Times New Roman" w:hAnsi="Times New Roman" w:cs="Times New Roman"/>
          <w:sz w:val="22"/>
          <w:szCs w:val="22"/>
        </w:rPr>
        <w:t>В заключении подводится итог проведенному исследованию, формируются предложения и выводы автора, вытек</w:t>
      </w:r>
      <w:r w:rsidR="000233C9">
        <w:rPr>
          <w:rFonts w:ascii="Times New Roman" w:hAnsi="Times New Roman" w:cs="Times New Roman"/>
          <w:sz w:val="22"/>
          <w:szCs w:val="22"/>
        </w:rPr>
        <w:t>а</w:t>
      </w:r>
      <w:r w:rsidR="000233C9">
        <w:rPr>
          <w:rFonts w:ascii="Times New Roman" w:hAnsi="Times New Roman" w:cs="Times New Roman"/>
          <w:sz w:val="22"/>
          <w:szCs w:val="22"/>
        </w:rPr>
        <w:t>ющие из всей работы.</w:t>
      </w:r>
    </w:p>
    <w:p w:rsidR="00A07D2D" w:rsidRPr="00873585" w:rsidRDefault="00AC63C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95643">
        <w:rPr>
          <w:rFonts w:ascii="Times New Roman" w:hAnsi="Times New Roman" w:cs="Times New Roman"/>
          <w:b/>
          <w:sz w:val="22"/>
          <w:szCs w:val="22"/>
        </w:rPr>
        <w:t>С</w:t>
      </w:r>
      <w:r w:rsidR="00FA2776" w:rsidRPr="00595643">
        <w:rPr>
          <w:rFonts w:ascii="Times New Roman" w:hAnsi="Times New Roman" w:cs="Times New Roman"/>
          <w:b/>
          <w:sz w:val="22"/>
          <w:szCs w:val="22"/>
        </w:rPr>
        <w:t xml:space="preserve">писок </w:t>
      </w:r>
      <w:r w:rsidR="00A9779D">
        <w:rPr>
          <w:rFonts w:ascii="Times New Roman" w:hAnsi="Times New Roman" w:cs="Times New Roman"/>
          <w:b/>
          <w:sz w:val="22"/>
          <w:szCs w:val="22"/>
        </w:rPr>
        <w:t>использованных источников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 должен включать только те работы, на которые сделан</w:t>
      </w:r>
      <w:r w:rsidR="007F33CC" w:rsidRPr="00873585">
        <w:rPr>
          <w:rFonts w:ascii="Times New Roman" w:hAnsi="Times New Roman" w:cs="Times New Roman"/>
          <w:sz w:val="22"/>
          <w:szCs w:val="22"/>
        </w:rPr>
        <w:t xml:space="preserve">ы ссылки в тексте </w:t>
      </w:r>
      <w:r w:rsidR="00B26B40">
        <w:rPr>
          <w:rFonts w:ascii="Times New Roman" w:hAnsi="Times New Roman" w:cs="Times New Roman"/>
          <w:sz w:val="22"/>
          <w:szCs w:val="22"/>
        </w:rPr>
        <w:t>курсовой р</w:t>
      </w:r>
      <w:r w:rsidR="00B26B40">
        <w:rPr>
          <w:rFonts w:ascii="Times New Roman" w:hAnsi="Times New Roman" w:cs="Times New Roman"/>
          <w:sz w:val="22"/>
          <w:szCs w:val="22"/>
        </w:rPr>
        <w:t>а</w:t>
      </w:r>
      <w:r w:rsidR="00B26B40">
        <w:rPr>
          <w:rFonts w:ascii="Times New Roman" w:hAnsi="Times New Roman" w:cs="Times New Roman"/>
          <w:sz w:val="22"/>
          <w:szCs w:val="22"/>
        </w:rPr>
        <w:t>боты</w:t>
      </w:r>
      <w:r w:rsidR="00FA2776" w:rsidRPr="00873585">
        <w:rPr>
          <w:rFonts w:ascii="Times New Roman" w:hAnsi="Times New Roman" w:cs="Times New Roman"/>
          <w:sz w:val="22"/>
          <w:szCs w:val="22"/>
        </w:rPr>
        <w:t>.</w:t>
      </w:r>
      <w:r w:rsidR="00584CBF">
        <w:rPr>
          <w:rFonts w:ascii="Times New Roman" w:hAnsi="Times New Roman" w:cs="Times New Roman"/>
          <w:sz w:val="22"/>
          <w:szCs w:val="22"/>
        </w:rPr>
        <w:t xml:space="preserve"> 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 Список </w:t>
      </w:r>
      <w:r w:rsidR="00584CBF">
        <w:rPr>
          <w:rFonts w:ascii="Times New Roman" w:hAnsi="Times New Roman" w:cs="Times New Roman"/>
          <w:sz w:val="22"/>
          <w:szCs w:val="22"/>
        </w:rPr>
        <w:t xml:space="preserve"> 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оформляется </w:t>
      </w:r>
      <w:r w:rsidR="00584CBF">
        <w:rPr>
          <w:rFonts w:ascii="Times New Roman" w:hAnsi="Times New Roman" w:cs="Times New Roman"/>
          <w:sz w:val="22"/>
          <w:szCs w:val="22"/>
        </w:rPr>
        <w:t xml:space="preserve"> 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в </w:t>
      </w:r>
      <w:r w:rsidR="00584CBF">
        <w:rPr>
          <w:rFonts w:ascii="Times New Roman" w:hAnsi="Times New Roman" w:cs="Times New Roman"/>
          <w:sz w:val="22"/>
          <w:szCs w:val="22"/>
        </w:rPr>
        <w:t xml:space="preserve"> 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соответствии с </w:t>
      </w:r>
      <w:r w:rsidR="00584CBF">
        <w:rPr>
          <w:rFonts w:ascii="Times New Roman" w:hAnsi="Times New Roman" w:cs="Times New Roman"/>
          <w:sz w:val="22"/>
          <w:szCs w:val="22"/>
        </w:rPr>
        <w:t xml:space="preserve"> ГОСТ</w:t>
      </w:r>
      <w:r w:rsidR="00B26B40">
        <w:rPr>
          <w:rFonts w:ascii="Times New Roman" w:hAnsi="Times New Roman" w:cs="Times New Roman"/>
          <w:sz w:val="22"/>
          <w:szCs w:val="22"/>
        </w:rPr>
        <w:t xml:space="preserve"> </w:t>
      </w:r>
      <w:r w:rsidR="00FA2776" w:rsidRPr="00873585">
        <w:rPr>
          <w:rFonts w:ascii="Times New Roman" w:hAnsi="Times New Roman" w:cs="Times New Roman"/>
          <w:sz w:val="22"/>
          <w:szCs w:val="22"/>
        </w:rPr>
        <w:t>7.</w:t>
      </w:r>
      <w:r w:rsidR="00B26B40">
        <w:rPr>
          <w:rFonts w:ascii="Times New Roman" w:hAnsi="Times New Roman" w:cs="Times New Roman"/>
          <w:sz w:val="22"/>
          <w:szCs w:val="22"/>
        </w:rPr>
        <w:t>1</w:t>
      </w:r>
      <w:r w:rsidR="00FA2776" w:rsidRPr="00873585">
        <w:rPr>
          <w:rFonts w:ascii="Times New Roman" w:hAnsi="Times New Roman" w:cs="Times New Roman"/>
          <w:sz w:val="22"/>
          <w:szCs w:val="22"/>
        </w:rPr>
        <w:t>-</w:t>
      </w:r>
      <w:r w:rsidRPr="00873585">
        <w:rPr>
          <w:rFonts w:ascii="Times New Roman" w:hAnsi="Times New Roman" w:cs="Times New Roman"/>
          <w:sz w:val="22"/>
          <w:szCs w:val="22"/>
        </w:rPr>
        <w:t>200</w:t>
      </w:r>
      <w:r w:rsidR="00B26B40">
        <w:rPr>
          <w:rFonts w:ascii="Times New Roman" w:hAnsi="Times New Roman" w:cs="Times New Roman"/>
          <w:sz w:val="22"/>
          <w:szCs w:val="22"/>
        </w:rPr>
        <w:t>3</w:t>
      </w:r>
      <w:r w:rsidRPr="00873585">
        <w:rPr>
          <w:rFonts w:ascii="Times New Roman" w:hAnsi="Times New Roman" w:cs="Times New Roman"/>
          <w:sz w:val="22"/>
          <w:szCs w:val="22"/>
        </w:rPr>
        <w:t>.</w:t>
      </w:r>
    </w:p>
    <w:p w:rsidR="00FA2776" w:rsidRPr="00873585" w:rsidRDefault="00AC63C3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95643">
        <w:rPr>
          <w:rFonts w:ascii="Times New Roman" w:hAnsi="Times New Roman" w:cs="Times New Roman"/>
          <w:b/>
          <w:sz w:val="22"/>
          <w:szCs w:val="22"/>
        </w:rPr>
        <w:t>П</w:t>
      </w:r>
      <w:r w:rsidR="00FA2776" w:rsidRPr="00595643">
        <w:rPr>
          <w:rFonts w:ascii="Times New Roman" w:hAnsi="Times New Roman" w:cs="Times New Roman"/>
          <w:b/>
          <w:sz w:val="22"/>
          <w:szCs w:val="22"/>
        </w:rPr>
        <w:t>риложения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 содержат используемые в работе документы, таблицы, графики, схемы и др. (аналитические</w:t>
      </w:r>
      <w:r w:rsidR="007822DC" w:rsidRPr="00873585">
        <w:rPr>
          <w:rFonts w:ascii="Times New Roman" w:hAnsi="Times New Roman" w:cs="Times New Roman"/>
          <w:sz w:val="22"/>
          <w:szCs w:val="22"/>
        </w:rPr>
        <w:t>,</w:t>
      </w:r>
      <w:r w:rsidR="00FA2776" w:rsidRPr="00873585">
        <w:rPr>
          <w:rFonts w:ascii="Times New Roman" w:hAnsi="Times New Roman" w:cs="Times New Roman"/>
          <w:sz w:val="22"/>
          <w:szCs w:val="22"/>
        </w:rPr>
        <w:t xml:space="preserve"> табличные и графич</w:t>
      </w:r>
      <w:r w:rsidR="00FA2776" w:rsidRPr="00873585">
        <w:rPr>
          <w:rFonts w:ascii="Times New Roman" w:hAnsi="Times New Roman" w:cs="Times New Roman"/>
          <w:sz w:val="22"/>
          <w:szCs w:val="22"/>
        </w:rPr>
        <w:t>е</w:t>
      </w:r>
      <w:r w:rsidR="00FA2776" w:rsidRPr="00873585">
        <w:rPr>
          <w:rFonts w:ascii="Times New Roman" w:hAnsi="Times New Roman" w:cs="Times New Roman"/>
          <w:sz w:val="22"/>
          <w:szCs w:val="22"/>
        </w:rPr>
        <w:t>ские мат</w:t>
      </w:r>
      <w:r w:rsidR="00FA2776" w:rsidRPr="00873585">
        <w:rPr>
          <w:rFonts w:ascii="Times New Roman" w:hAnsi="Times New Roman" w:cs="Times New Roman"/>
          <w:sz w:val="22"/>
          <w:szCs w:val="22"/>
        </w:rPr>
        <w:t>е</w:t>
      </w:r>
      <w:r w:rsidR="00FA2776" w:rsidRPr="00873585">
        <w:rPr>
          <w:rFonts w:ascii="Times New Roman" w:hAnsi="Times New Roman" w:cs="Times New Roman"/>
          <w:sz w:val="22"/>
          <w:szCs w:val="22"/>
        </w:rPr>
        <w:t>риалы могут быть приведены также в основной части).</w:t>
      </w:r>
    </w:p>
    <w:p w:rsidR="00A07D2D" w:rsidRDefault="00A07D2D" w:rsidP="00F772F6">
      <w:pPr>
        <w:pStyle w:val="a4"/>
        <w:shd w:val="clear" w:color="auto" w:fill="auto"/>
        <w:tabs>
          <w:tab w:val="left" w:pos="911"/>
        </w:tabs>
        <w:spacing w:after="0" w:line="360" w:lineRule="auto"/>
        <w:ind w:firstLine="709"/>
        <w:jc w:val="both"/>
        <w:rPr>
          <w:sz w:val="22"/>
          <w:szCs w:val="22"/>
          <w:lang w:val="ru-RU"/>
        </w:rPr>
      </w:pPr>
    </w:p>
    <w:p w:rsidR="00A97320" w:rsidRPr="00873585" w:rsidRDefault="00A07D2D" w:rsidP="00F772F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16" w:name="bookmark14"/>
      <w:bookmarkStart w:id="17" w:name="_Toc471901889"/>
      <w:bookmarkStart w:id="18" w:name="_Toc471902389"/>
      <w:bookmarkEnd w:id="13"/>
      <w:r w:rsidRPr="00873585">
        <w:rPr>
          <w:rFonts w:ascii="Times New Roman" w:hAnsi="Times New Roman" w:cs="Times New Roman"/>
          <w:b/>
          <w:sz w:val="22"/>
          <w:szCs w:val="22"/>
        </w:rPr>
        <w:t>4. ПОРЯДОК ЗАЩИТЫ КУРСОВО</w:t>
      </w:r>
      <w:r w:rsidR="00A9779D">
        <w:rPr>
          <w:rFonts w:ascii="Times New Roman" w:hAnsi="Times New Roman" w:cs="Times New Roman"/>
          <w:b/>
          <w:sz w:val="22"/>
          <w:szCs w:val="22"/>
        </w:rPr>
        <w:t>Й</w:t>
      </w:r>
      <w:r w:rsidRPr="0087358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9779D">
        <w:rPr>
          <w:rFonts w:ascii="Times New Roman" w:hAnsi="Times New Roman" w:cs="Times New Roman"/>
          <w:b/>
          <w:sz w:val="22"/>
          <w:szCs w:val="22"/>
        </w:rPr>
        <w:t>РАБОТЫ</w:t>
      </w:r>
      <w:bookmarkEnd w:id="16"/>
      <w:bookmarkEnd w:id="17"/>
      <w:bookmarkEnd w:id="18"/>
    </w:p>
    <w:p w:rsidR="00F772F6" w:rsidRPr="00D32793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bookmarkStart w:id="19" w:name="bookmark16"/>
      <w:r>
        <w:rPr>
          <w:rFonts w:ascii="Times New Roman" w:hAnsi="Times New Roman" w:cs="Times New Roman"/>
          <w:sz w:val="22"/>
          <w:szCs w:val="22"/>
        </w:rPr>
        <w:t>Курсовая работа</w:t>
      </w:r>
      <w:r w:rsidRPr="00D32793">
        <w:rPr>
          <w:rFonts w:ascii="Times New Roman" w:hAnsi="Times New Roman" w:cs="Times New Roman"/>
          <w:sz w:val="22"/>
          <w:szCs w:val="22"/>
        </w:rPr>
        <w:t xml:space="preserve"> предоставляется в письменном </w:t>
      </w:r>
      <w:r>
        <w:rPr>
          <w:rFonts w:ascii="Times New Roman" w:hAnsi="Times New Roman" w:cs="Times New Roman"/>
          <w:sz w:val="22"/>
          <w:szCs w:val="22"/>
        </w:rPr>
        <w:t xml:space="preserve">и электронном </w:t>
      </w:r>
      <w:r w:rsidRPr="00D32793">
        <w:rPr>
          <w:rFonts w:ascii="Times New Roman" w:hAnsi="Times New Roman" w:cs="Times New Roman"/>
          <w:sz w:val="22"/>
          <w:szCs w:val="22"/>
        </w:rPr>
        <w:t>вид</w:t>
      </w:r>
      <w:r>
        <w:rPr>
          <w:rFonts w:ascii="Times New Roman" w:hAnsi="Times New Roman" w:cs="Times New Roman"/>
          <w:sz w:val="22"/>
          <w:szCs w:val="22"/>
        </w:rPr>
        <w:t>ах</w:t>
      </w:r>
      <w:r w:rsidRPr="00D32793">
        <w:rPr>
          <w:rFonts w:ascii="Times New Roman" w:hAnsi="Times New Roman" w:cs="Times New Roman"/>
          <w:sz w:val="22"/>
          <w:szCs w:val="22"/>
        </w:rPr>
        <w:t>, оформленн</w:t>
      </w:r>
      <w:r>
        <w:rPr>
          <w:rFonts w:ascii="Times New Roman" w:hAnsi="Times New Roman" w:cs="Times New Roman"/>
          <w:sz w:val="22"/>
          <w:szCs w:val="22"/>
        </w:rPr>
        <w:t>ых</w:t>
      </w:r>
      <w:r w:rsidRPr="00D32793">
        <w:rPr>
          <w:rFonts w:ascii="Times New Roman" w:hAnsi="Times New Roman" w:cs="Times New Roman"/>
          <w:sz w:val="22"/>
          <w:szCs w:val="22"/>
        </w:rPr>
        <w:t xml:space="preserve"> в соответствии с методическими рекомендаци</w:t>
      </w:r>
      <w:r w:rsidRPr="00D32793">
        <w:rPr>
          <w:rFonts w:ascii="Times New Roman" w:hAnsi="Times New Roman" w:cs="Times New Roman"/>
          <w:sz w:val="22"/>
          <w:szCs w:val="22"/>
        </w:rPr>
        <w:t>я</w:t>
      </w:r>
      <w:r w:rsidRPr="00D32793">
        <w:rPr>
          <w:rFonts w:ascii="Times New Roman" w:hAnsi="Times New Roman" w:cs="Times New Roman"/>
          <w:sz w:val="22"/>
          <w:szCs w:val="22"/>
        </w:rPr>
        <w:t>ми</w:t>
      </w:r>
      <w:r>
        <w:rPr>
          <w:rFonts w:ascii="Times New Roman" w:hAnsi="Times New Roman" w:cs="Times New Roman"/>
          <w:sz w:val="22"/>
          <w:szCs w:val="22"/>
        </w:rPr>
        <w:t xml:space="preserve">, вместе с требуемыми документами из системы </w:t>
      </w:r>
      <w:proofErr w:type="spellStart"/>
      <w:r>
        <w:rPr>
          <w:rFonts w:ascii="Times New Roman" w:hAnsi="Times New Roman" w:cs="Times New Roman"/>
          <w:sz w:val="22"/>
          <w:szCs w:val="22"/>
        </w:rPr>
        <w:t>Антиплагиат</w:t>
      </w:r>
      <w:proofErr w:type="spellEnd"/>
      <w:r w:rsidRPr="00D32793">
        <w:rPr>
          <w:rFonts w:ascii="Times New Roman" w:hAnsi="Times New Roman" w:cs="Times New Roman"/>
          <w:sz w:val="22"/>
          <w:szCs w:val="22"/>
        </w:rPr>
        <w:t>.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73585">
        <w:rPr>
          <w:rFonts w:ascii="Times New Roman" w:hAnsi="Times New Roman" w:cs="Times New Roman"/>
          <w:sz w:val="22"/>
          <w:szCs w:val="22"/>
        </w:rPr>
        <w:t>Курсов</w:t>
      </w:r>
      <w:r>
        <w:rPr>
          <w:rFonts w:ascii="Times New Roman" w:hAnsi="Times New Roman" w:cs="Times New Roman"/>
          <w:sz w:val="22"/>
          <w:szCs w:val="22"/>
        </w:rPr>
        <w:t>ая работа</w:t>
      </w:r>
      <w:r w:rsidRPr="00873585">
        <w:rPr>
          <w:rFonts w:ascii="Times New Roman" w:hAnsi="Times New Roman" w:cs="Times New Roman"/>
          <w:sz w:val="22"/>
          <w:szCs w:val="22"/>
        </w:rPr>
        <w:t xml:space="preserve"> допускается к защите руководителем при условии законченной проработки разделов, оформления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873585">
        <w:rPr>
          <w:rFonts w:ascii="Times New Roman" w:hAnsi="Times New Roman" w:cs="Times New Roman"/>
          <w:sz w:val="22"/>
          <w:szCs w:val="22"/>
        </w:rPr>
        <w:t xml:space="preserve"> собл</w:t>
      </w:r>
      <w:r w:rsidRPr="00873585">
        <w:rPr>
          <w:rFonts w:ascii="Times New Roman" w:hAnsi="Times New Roman" w:cs="Times New Roman"/>
          <w:sz w:val="22"/>
          <w:szCs w:val="22"/>
        </w:rPr>
        <w:t>ю</w:t>
      </w:r>
      <w:r w:rsidRPr="00873585">
        <w:rPr>
          <w:rFonts w:ascii="Times New Roman" w:hAnsi="Times New Roman" w:cs="Times New Roman"/>
          <w:sz w:val="22"/>
          <w:szCs w:val="22"/>
        </w:rPr>
        <w:t>дения сроков предоставления</w:t>
      </w:r>
      <w:r>
        <w:rPr>
          <w:rFonts w:ascii="Times New Roman" w:hAnsi="Times New Roman" w:cs="Times New Roman"/>
          <w:sz w:val="22"/>
          <w:szCs w:val="22"/>
        </w:rPr>
        <w:t xml:space="preserve">, наличия документа из системы </w:t>
      </w:r>
      <w:proofErr w:type="spellStart"/>
      <w:r>
        <w:rPr>
          <w:rFonts w:ascii="Times New Roman" w:hAnsi="Times New Roman" w:cs="Times New Roman"/>
          <w:sz w:val="22"/>
          <w:szCs w:val="22"/>
        </w:rPr>
        <w:t>Антиплагиат</w:t>
      </w:r>
      <w:proofErr w:type="spellEnd"/>
      <w:r>
        <w:rPr>
          <w:rFonts w:ascii="Times New Roman" w:hAnsi="Times New Roman" w:cs="Times New Roman"/>
          <w:sz w:val="22"/>
          <w:szCs w:val="22"/>
        </w:rPr>
        <w:t>, наличия электронной версии курсовой работы</w:t>
      </w:r>
      <w:r w:rsidRPr="00873585">
        <w:rPr>
          <w:rFonts w:ascii="Times New Roman" w:hAnsi="Times New Roman" w:cs="Times New Roman"/>
          <w:sz w:val="22"/>
          <w:szCs w:val="22"/>
        </w:rPr>
        <w:t>.</w:t>
      </w:r>
      <w:r w:rsidRPr="00F772F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772F6" w:rsidRDefault="00F772F6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lastRenderedPageBreak/>
        <w:t xml:space="preserve">По результатам </w:t>
      </w:r>
      <w:r>
        <w:rPr>
          <w:rFonts w:ascii="Times New Roman" w:hAnsi="Times New Roman" w:cs="Times New Roman"/>
          <w:sz w:val="22"/>
          <w:szCs w:val="22"/>
        </w:rPr>
        <w:t>публичной защиты</w:t>
      </w:r>
      <w:r w:rsidRPr="00D3279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курсовой работы</w:t>
      </w:r>
      <w:r w:rsidRPr="00D3279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(в сроки, указанные деканатом </w:t>
      </w:r>
      <w:proofErr w:type="spellStart"/>
      <w:r>
        <w:rPr>
          <w:rFonts w:ascii="Times New Roman" w:hAnsi="Times New Roman" w:cs="Times New Roman"/>
          <w:sz w:val="22"/>
          <w:szCs w:val="22"/>
        </w:rPr>
        <w:t>ИВМиИТ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r w:rsidRPr="00D32793">
        <w:rPr>
          <w:rFonts w:ascii="Times New Roman" w:hAnsi="Times New Roman" w:cs="Times New Roman"/>
          <w:sz w:val="22"/>
          <w:szCs w:val="22"/>
        </w:rPr>
        <w:t>выставляется оценка. Работа пол</w:t>
      </w:r>
      <w:r w:rsidRPr="00D32793">
        <w:rPr>
          <w:rFonts w:ascii="Times New Roman" w:hAnsi="Times New Roman" w:cs="Times New Roman"/>
          <w:sz w:val="22"/>
          <w:szCs w:val="22"/>
        </w:rPr>
        <w:t>о</w:t>
      </w:r>
      <w:r w:rsidRPr="00D32793">
        <w:rPr>
          <w:rFonts w:ascii="Times New Roman" w:hAnsi="Times New Roman" w:cs="Times New Roman"/>
          <w:sz w:val="22"/>
          <w:szCs w:val="22"/>
        </w:rPr>
        <w:t>жительно оценивается при условии соблюдения перечисленных в м</w:t>
      </w:r>
      <w:r w:rsidRPr="00D32793">
        <w:rPr>
          <w:rFonts w:ascii="Times New Roman" w:hAnsi="Times New Roman" w:cs="Times New Roman"/>
          <w:sz w:val="22"/>
          <w:szCs w:val="22"/>
        </w:rPr>
        <w:t>е</w:t>
      </w:r>
      <w:r w:rsidRPr="00D32793">
        <w:rPr>
          <w:rFonts w:ascii="Times New Roman" w:hAnsi="Times New Roman" w:cs="Times New Roman"/>
          <w:sz w:val="22"/>
          <w:szCs w:val="22"/>
        </w:rPr>
        <w:t xml:space="preserve">тодических указаниях требований. </w:t>
      </w:r>
    </w:p>
    <w:p w:rsidR="00C4441F" w:rsidRPr="00873585" w:rsidRDefault="00C4441F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EB6E02" w:rsidRPr="00F75FE7" w:rsidRDefault="00F772F6" w:rsidP="00F772F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0" w:name="_Toc471902392"/>
      <w:r>
        <w:rPr>
          <w:rFonts w:ascii="Times New Roman" w:hAnsi="Times New Roman" w:cs="Times New Roman"/>
          <w:b/>
          <w:sz w:val="22"/>
          <w:szCs w:val="22"/>
        </w:rPr>
        <w:t>5</w:t>
      </w:r>
      <w:r w:rsidR="00EB6E02" w:rsidRPr="00F75FE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F75FE7" w:rsidRPr="00F75FE7">
        <w:rPr>
          <w:rFonts w:ascii="Times New Roman" w:hAnsi="Times New Roman" w:cs="Times New Roman"/>
          <w:b/>
          <w:sz w:val="22"/>
          <w:szCs w:val="22"/>
        </w:rPr>
        <w:t>КРИТЕРИИ ОЦЕНИВАНИЯ КУРСОВО</w:t>
      </w:r>
      <w:r w:rsidR="00A9779D">
        <w:rPr>
          <w:rFonts w:ascii="Times New Roman" w:hAnsi="Times New Roman" w:cs="Times New Roman"/>
          <w:b/>
          <w:sz w:val="22"/>
          <w:szCs w:val="22"/>
        </w:rPr>
        <w:t>Й</w:t>
      </w:r>
      <w:r w:rsidR="00F75FE7" w:rsidRPr="00F75FE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9779D">
        <w:rPr>
          <w:rFonts w:ascii="Times New Roman" w:hAnsi="Times New Roman" w:cs="Times New Roman"/>
          <w:b/>
          <w:sz w:val="22"/>
          <w:szCs w:val="22"/>
        </w:rPr>
        <w:t>РАБОТЫ</w:t>
      </w:r>
      <w:bookmarkEnd w:id="20"/>
    </w:p>
    <w:p w:rsidR="00747A34" w:rsidRPr="00D32793" w:rsidRDefault="00EB6E02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>За выполнение курсово</w:t>
      </w:r>
      <w:r w:rsidR="00A9779D">
        <w:rPr>
          <w:rFonts w:ascii="Times New Roman" w:hAnsi="Times New Roman" w:cs="Times New Roman"/>
          <w:sz w:val="22"/>
          <w:szCs w:val="22"/>
        </w:rPr>
        <w:t>й</w:t>
      </w:r>
      <w:r w:rsidRPr="00D32793">
        <w:rPr>
          <w:rFonts w:ascii="Times New Roman" w:hAnsi="Times New Roman" w:cs="Times New Roman"/>
          <w:sz w:val="22"/>
          <w:szCs w:val="22"/>
        </w:rPr>
        <w:t xml:space="preserve"> </w:t>
      </w:r>
      <w:r w:rsidR="00A9779D">
        <w:rPr>
          <w:rFonts w:ascii="Times New Roman" w:hAnsi="Times New Roman" w:cs="Times New Roman"/>
          <w:sz w:val="22"/>
          <w:szCs w:val="22"/>
        </w:rPr>
        <w:t>работы</w:t>
      </w:r>
      <w:r w:rsidRPr="00D32793">
        <w:rPr>
          <w:rFonts w:ascii="Times New Roman" w:hAnsi="Times New Roman" w:cs="Times New Roman"/>
          <w:sz w:val="22"/>
          <w:szCs w:val="22"/>
        </w:rPr>
        <w:t xml:space="preserve"> начисляется максимум </w:t>
      </w:r>
      <w:r w:rsidR="00B26B40">
        <w:rPr>
          <w:rFonts w:ascii="Times New Roman" w:hAnsi="Times New Roman" w:cs="Times New Roman"/>
          <w:sz w:val="22"/>
          <w:szCs w:val="22"/>
        </w:rPr>
        <w:t>100</w:t>
      </w:r>
      <w:r w:rsidRPr="00D32793">
        <w:rPr>
          <w:rFonts w:ascii="Times New Roman" w:hAnsi="Times New Roman" w:cs="Times New Roman"/>
          <w:sz w:val="22"/>
          <w:szCs w:val="22"/>
        </w:rPr>
        <w:t xml:space="preserve"> баллов. </w:t>
      </w:r>
      <w:r w:rsidR="007F7D87" w:rsidRPr="00D32793">
        <w:rPr>
          <w:rFonts w:ascii="Times New Roman" w:hAnsi="Times New Roman" w:cs="Times New Roman"/>
          <w:sz w:val="22"/>
          <w:szCs w:val="22"/>
        </w:rPr>
        <w:t>О</w:t>
      </w:r>
      <w:r w:rsidR="007822DC" w:rsidRPr="00D32793">
        <w:rPr>
          <w:rFonts w:ascii="Times New Roman" w:hAnsi="Times New Roman" w:cs="Times New Roman"/>
          <w:sz w:val="22"/>
          <w:szCs w:val="22"/>
        </w:rPr>
        <w:t>ценка итогов работы над отдельными этапами проекта</w:t>
      </w:r>
      <w:r w:rsidR="00C71B27">
        <w:rPr>
          <w:rFonts w:ascii="Times New Roman" w:hAnsi="Times New Roman" w:cs="Times New Roman"/>
          <w:sz w:val="22"/>
          <w:szCs w:val="22"/>
        </w:rPr>
        <w:t xml:space="preserve"> </w:t>
      </w:r>
      <w:r w:rsidR="007822DC" w:rsidRPr="00D32793">
        <w:rPr>
          <w:rFonts w:ascii="Times New Roman" w:hAnsi="Times New Roman" w:cs="Times New Roman"/>
          <w:sz w:val="22"/>
          <w:szCs w:val="22"/>
        </w:rPr>
        <w:t>ск</w:t>
      </w:r>
      <w:r w:rsidR="007F7D87" w:rsidRPr="00D32793">
        <w:rPr>
          <w:rFonts w:ascii="Times New Roman" w:hAnsi="Times New Roman" w:cs="Times New Roman"/>
          <w:sz w:val="22"/>
          <w:szCs w:val="22"/>
        </w:rPr>
        <w:t>л</w:t>
      </w:r>
      <w:r w:rsidR="007822DC" w:rsidRPr="00D32793">
        <w:rPr>
          <w:rFonts w:ascii="Times New Roman" w:hAnsi="Times New Roman" w:cs="Times New Roman"/>
          <w:sz w:val="22"/>
          <w:szCs w:val="22"/>
        </w:rPr>
        <w:t>адывается</w:t>
      </w:r>
      <w:r w:rsidR="005C4FCB">
        <w:rPr>
          <w:rFonts w:ascii="Times New Roman" w:hAnsi="Times New Roman" w:cs="Times New Roman"/>
          <w:sz w:val="22"/>
          <w:szCs w:val="22"/>
        </w:rPr>
        <w:t xml:space="preserve"> из</w:t>
      </w:r>
      <w:r w:rsidR="00461B01">
        <w:rPr>
          <w:rFonts w:ascii="Times New Roman" w:hAnsi="Times New Roman" w:cs="Times New Roman"/>
          <w:sz w:val="22"/>
          <w:szCs w:val="22"/>
        </w:rPr>
        <w:t>:</w:t>
      </w:r>
    </w:p>
    <w:p w:rsidR="00747A34" w:rsidRPr="00D32793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 xml:space="preserve">1. </w:t>
      </w:r>
      <w:r w:rsidR="00A9779D" w:rsidRPr="00D32793">
        <w:rPr>
          <w:rFonts w:ascii="Times New Roman" w:hAnsi="Times New Roman" w:cs="Times New Roman"/>
          <w:sz w:val="22"/>
          <w:szCs w:val="22"/>
        </w:rPr>
        <w:t xml:space="preserve">анализа </w:t>
      </w:r>
      <w:r w:rsidR="00EB6E02" w:rsidRPr="00D32793">
        <w:rPr>
          <w:rFonts w:ascii="Times New Roman" w:hAnsi="Times New Roman" w:cs="Times New Roman"/>
          <w:sz w:val="22"/>
          <w:szCs w:val="22"/>
        </w:rPr>
        <w:t>предметной области, определени</w:t>
      </w:r>
      <w:r w:rsidR="007F7D87" w:rsidRPr="00D32793">
        <w:rPr>
          <w:rFonts w:ascii="Times New Roman" w:hAnsi="Times New Roman" w:cs="Times New Roman"/>
          <w:sz w:val="22"/>
          <w:szCs w:val="22"/>
        </w:rPr>
        <w:t>я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функциональных и н</w:t>
      </w:r>
      <w:r w:rsidR="00EB6E02" w:rsidRPr="00D32793">
        <w:rPr>
          <w:rFonts w:ascii="Times New Roman" w:hAnsi="Times New Roman" w:cs="Times New Roman"/>
          <w:sz w:val="22"/>
          <w:szCs w:val="22"/>
        </w:rPr>
        <w:t>е</w:t>
      </w:r>
      <w:r w:rsidR="00EB6E02" w:rsidRPr="00D32793">
        <w:rPr>
          <w:rFonts w:ascii="Times New Roman" w:hAnsi="Times New Roman" w:cs="Times New Roman"/>
          <w:sz w:val="22"/>
          <w:szCs w:val="22"/>
        </w:rPr>
        <w:t>функци</w:t>
      </w:r>
      <w:r w:rsidR="00B26B40">
        <w:rPr>
          <w:rFonts w:ascii="Times New Roman" w:hAnsi="Times New Roman" w:cs="Times New Roman"/>
          <w:sz w:val="22"/>
          <w:szCs w:val="22"/>
        </w:rPr>
        <w:t>ональных требований (</w:t>
      </w:r>
      <w:r w:rsidR="00C71B27">
        <w:rPr>
          <w:rFonts w:ascii="Times New Roman" w:hAnsi="Times New Roman" w:cs="Times New Roman"/>
          <w:sz w:val="22"/>
          <w:szCs w:val="22"/>
        </w:rPr>
        <w:t>8</w:t>
      </w:r>
      <w:r w:rsidR="00A9779D">
        <w:rPr>
          <w:rFonts w:ascii="Times New Roman" w:hAnsi="Times New Roman" w:cs="Times New Roman"/>
          <w:sz w:val="22"/>
          <w:szCs w:val="22"/>
        </w:rPr>
        <w:t xml:space="preserve"> баллов);</w:t>
      </w:r>
    </w:p>
    <w:p w:rsidR="00747A34" w:rsidRPr="00D32793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>2.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</w:t>
      </w:r>
      <w:r w:rsidR="00A9779D">
        <w:rPr>
          <w:rFonts w:ascii="Times New Roman" w:hAnsi="Times New Roman" w:cs="Times New Roman"/>
          <w:sz w:val="22"/>
          <w:szCs w:val="22"/>
        </w:rPr>
        <w:t xml:space="preserve">техническое </w:t>
      </w:r>
      <w:r w:rsidR="00B26B40">
        <w:rPr>
          <w:rFonts w:ascii="Times New Roman" w:hAnsi="Times New Roman" w:cs="Times New Roman"/>
          <w:sz w:val="22"/>
          <w:szCs w:val="22"/>
        </w:rPr>
        <w:t>задание (</w:t>
      </w:r>
      <w:r w:rsidR="00C71B27">
        <w:rPr>
          <w:rFonts w:ascii="Times New Roman" w:hAnsi="Times New Roman" w:cs="Times New Roman"/>
          <w:sz w:val="22"/>
          <w:szCs w:val="22"/>
        </w:rPr>
        <w:t>12</w:t>
      </w:r>
      <w:r w:rsidR="00A9779D">
        <w:rPr>
          <w:rFonts w:ascii="Times New Roman" w:hAnsi="Times New Roman" w:cs="Times New Roman"/>
          <w:sz w:val="22"/>
          <w:szCs w:val="22"/>
        </w:rPr>
        <w:t xml:space="preserve"> баллов);</w:t>
      </w:r>
    </w:p>
    <w:p w:rsidR="00747A34" w:rsidRPr="00D32793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 xml:space="preserve">3. </w:t>
      </w:r>
      <w:r w:rsidR="00A9779D" w:rsidRPr="00D32793">
        <w:rPr>
          <w:rFonts w:ascii="Times New Roman" w:hAnsi="Times New Roman" w:cs="Times New Roman"/>
          <w:sz w:val="22"/>
          <w:szCs w:val="22"/>
        </w:rPr>
        <w:t xml:space="preserve">проектирования </w:t>
      </w:r>
      <w:r w:rsidR="00EB6E02" w:rsidRPr="00D32793">
        <w:rPr>
          <w:rFonts w:ascii="Times New Roman" w:hAnsi="Times New Roman" w:cs="Times New Roman"/>
          <w:sz w:val="22"/>
          <w:szCs w:val="22"/>
        </w:rPr>
        <w:t>и создани</w:t>
      </w:r>
      <w:r w:rsidR="007F7D87" w:rsidRPr="00D32793">
        <w:rPr>
          <w:rFonts w:ascii="Times New Roman" w:hAnsi="Times New Roman" w:cs="Times New Roman"/>
          <w:sz w:val="22"/>
          <w:szCs w:val="22"/>
        </w:rPr>
        <w:t>я</w:t>
      </w:r>
      <w:r w:rsidR="00A9779D">
        <w:rPr>
          <w:rFonts w:ascii="Times New Roman" w:hAnsi="Times New Roman" w:cs="Times New Roman"/>
          <w:sz w:val="22"/>
          <w:szCs w:val="22"/>
        </w:rPr>
        <w:t xml:space="preserve"> базы данных (10 баллов);</w:t>
      </w:r>
    </w:p>
    <w:p w:rsidR="00747A34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 xml:space="preserve">4. </w:t>
      </w:r>
      <w:r w:rsidR="00A9779D" w:rsidRPr="00D32793">
        <w:rPr>
          <w:rFonts w:ascii="Times New Roman" w:hAnsi="Times New Roman" w:cs="Times New Roman"/>
          <w:sz w:val="22"/>
          <w:szCs w:val="22"/>
        </w:rPr>
        <w:t xml:space="preserve">разработка </w:t>
      </w:r>
      <w:r w:rsidR="00EB6E02" w:rsidRPr="00D32793">
        <w:rPr>
          <w:rFonts w:ascii="Times New Roman" w:hAnsi="Times New Roman" w:cs="Times New Roman"/>
          <w:sz w:val="22"/>
          <w:szCs w:val="22"/>
        </w:rPr>
        <w:t>прототипа информационной системы согласно п</w:t>
      </w:r>
      <w:r w:rsidR="00A9779D">
        <w:rPr>
          <w:rFonts w:ascii="Times New Roman" w:hAnsi="Times New Roman" w:cs="Times New Roman"/>
          <w:sz w:val="22"/>
          <w:szCs w:val="22"/>
        </w:rPr>
        <w:t>роекту (20 баллов);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71B27" w:rsidRPr="00D32793" w:rsidRDefault="00C71B27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тестирования (10 баллов)</w:t>
      </w:r>
    </w:p>
    <w:p w:rsidR="00747A34" w:rsidRDefault="00C71B27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Пункты 1-5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дают </w:t>
      </w:r>
      <w:r w:rsidR="00A9779D">
        <w:rPr>
          <w:rFonts w:ascii="Times New Roman" w:hAnsi="Times New Roman" w:cs="Times New Roman"/>
          <w:sz w:val="22"/>
          <w:szCs w:val="22"/>
        </w:rPr>
        <w:t xml:space="preserve">сумму, максимум </w:t>
      </w:r>
      <w:r w:rsidR="00EB6E02" w:rsidRPr="00D32793">
        <w:rPr>
          <w:rFonts w:ascii="Times New Roman" w:hAnsi="Times New Roman" w:cs="Times New Roman"/>
          <w:sz w:val="22"/>
          <w:szCs w:val="22"/>
        </w:rPr>
        <w:t>составляющую 60 баллов.</w:t>
      </w:r>
    </w:p>
    <w:p w:rsidR="00A9779D" w:rsidRPr="00D32793" w:rsidRDefault="00A9779D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Получение остальных баллов до 100 определяется защитой курсовой работы.</w:t>
      </w:r>
    </w:p>
    <w:p w:rsidR="00747A34" w:rsidRPr="00D32793" w:rsidRDefault="00EB6E02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>Защита курсово</w:t>
      </w:r>
      <w:r w:rsidR="00A9779D">
        <w:rPr>
          <w:rFonts w:ascii="Times New Roman" w:hAnsi="Times New Roman" w:cs="Times New Roman"/>
          <w:sz w:val="22"/>
          <w:szCs w:val="22"/>
        </w:rPr>
        <w:t>й</w:t>
      </w:r>
      <w:r w:rsidRPr="00D32793">
        <w:rPr>
          <w:rFonts w:ascii="Times New Roman" w:hAnsi="Times New Roman" w:cs="Times New Roman"/>
          <w:sz w:val="22"/>
          <w:szCs w:val="22"/>
        </w:rPr>
        <w:t xml:space="preserve"> </w:t>
      </w:r>
      <w:r w:rsidR="00A9779D">
        <w:rPr>
          <w:rFonts w:ascii="Times New Roman" w:hAnsi="Times New Roman" w:cs="Times New Roman"/>
          <w:sz w:val="22"/>
          <w:szCs w:val="22"/>
        </w:rPr>
        <w:t>работы</w:t>
      </w:r>
      <w:r w:rsidRPr="00D32793">
        <w:rPr>
          <w:rFonts w:ascii="Times New Roman" w:hAnsi="Times New Roman" w:cs="Times New Roman"/>
          <w:sz w:val="22"/>
          <w:szCs w:val="22"/>
        </w:rPr>
        <w:t xml:space="preserve"> представляет собой устный публи</w:t>
      </w:r>
      <w:r w:rsidRPr="00D32793">
        <w:rPr>
          <w:rFonts w:ascii="Times New Roman" w:hAnsi="Times New Roman" w:cs="Times New Roman"/>
          <w:sz w:val="22"/>
          <w:szCs w:val="22"/>
        </w:rPr>
        <w:t>ч</w:t>
      </w:r>
      <w:r w:rsidRPr="00D32793">
        <w:rPr>
          <w:rFonts w:ascii="Times New Roman" w:hAnsi="Times New Roman" w:cs="Times New Roman"/>
          <w:sz w:val="22"/>
          <w:szCs w:val="22"/>
        </w:rPr>
        <w:t>ный отчет студента. Устный отчет студента включает: раскр</w:t>
      </w:r>
      <w:r w:rsidRPr="00D32793">
        <w:rPr>
          <w:rFonts w:ascii="Times New Roman" w:hAnsi="Times New Roman" w:cs="Times New Roman"/>
          <w:sz w:val="22"/>
          <w:szCs w:val="22"/>
        </w:rPr>
        <w:t>ы</w:t>
      </w:r>
      <w:r w:rsidRPr="00D32793">
        <w:rPr>
          <w:rFonts w:ascii="Times New Roman" w:hAnsi="Times New Roman" w:cs="Times New Roman"/>
          <w:sz w:val="22"/>
          <w:szCs w:val="22"/>
        </w:rPr>
        <w:t xml:space="preserve">тие целей и задач </w:t>
      </w:r>
      <w:r w:rsidR="00B446A3">
        <w:rPr>
          <w:rFonts w:ascii="Times New Roman" w:hAnsi="Times New Roman" w:cs="Times New Roman"/>
          <w:sz w:val="22"/>
          <w:szCs w:val="22"/>
        </w:rPr>
        <w:t>работы</w:t>
      </w:r>
      <w:r w:rsidRPr="00D32793">
        <w:rPr>
          <w:rFonts w:ascii="Times New Roman" w:hAnsi="Times New Roman" w:cs="Times New Roman"/>
          <w:sz w:val="22"/>
          <w:szCs w:val="22"/>
        </w:rPr>
        <w:t>, е</w:t>
      </w:r>
      <w:r w:rsidR="00B446A3">
        <w:rPr>
          <w:rFonts w:ascii="Times New Roman" w:hAnsi="Times New Roman" w:cs="Times New Roman"/>
          <w:sz w:val="22"/>
          <w:szCs w:val="22"/>
        </w:rPr>
        <w:t>е</w:t>
      </w:r>
      <w:r w:rsidRPr="00D32793">
        <w:rPr>
          <w:rFonts w:ascii="Times New Roman" w:hAnsi="Times New Roman" w:cs="Times New Roman"/>
          <w:sz w:val="22"/>
          <w:szCs w:val="22"/>
        </w:rPr>
        <w:t xml:space="preserve"> актуальность, описание выполненно</w:t>
      </w:r>
      <w:r w:rsidR="00B446A3">
        <w:rPr>
          <w:rFonts w:ascii="Times New Roman" w:hAnsi="Times New Roman" w:cs="Times New Roman"/>
          <w:sz w:val="22"/>
          <w:szCs w:val="22"/>
        </w:rPr>
        <w:t>й</w:t>
      </w:r>
      <w:r w:rsidRPr="00D32793">
        <w:rPr>
          <w:rFonts w:ascii="Times New Roman" w:hAnsi="Times New Roman" w:cs="Times New Roman"/>
          <w:sz w:val="22"/>
          <w:szCs w:val="22"/>
        </w:rPr>
        <w:t xml:space="preserve"> </w:t>
      </w:r>
      <w:r w:rsidR="00B446A3">
        <w:rPr>
          <w:rFonts w:ascii="Times New Roman" w:hAnsi="Times New Roman" w:cs="Times New Roman"/>
          <w:sz w:val="22"/>
          <w:szCs w:val="22"/>
        </w:rPr>
        <w:t>работы</w:t>
      </w:r>
      <w:r w:rsidRPr="00D32793">
        <w:rPr>
          <w:rFonts w:ascii="Times New Roman" w:hAnsi="Times New Roman" w:cs="Times New Roman"/>
          <w:sz w:val="22"/>
          <w:szCs w:val="22"/>
        </w:rPr>
        <w:t>, о</w:t>
      </w:r>
      <w:r w:rsidRPr="00D32793">
        <w:rPr>
          <w:rFonts w:ascii="Times New Roman" w:hAnsi="Times New Roman" w:cs="Times New Roman"/>
          <w:sz w:val="22"/>
          <w:szCs w:val="22"/>
        </w:rPr>
        <w:t>с</w:t>
      </w:r>
      <w:r w:rsidRPr="00D32793">
        <w:rPr>
          <w:rFonts w:ascii="Times New Roman" w:hAnsi="Times New Roman" w:cs="Times New Roman"/>
          <w:sz w:val="22"/>
          <w:szCs w:val="22"/>
        </w:rPr>
        <w:t xml:space="preserve">новные выводы и предложения, разработанные студентом в процессе </w:t>
      </w:r>
      <w:r w:rsidR="00B446A3">
        <w:rPr>
          <w:rFonts w:ascii="Times New Roman" w:hAnsi="Times New Roman" w:cs="Times New Roman"/>
          <w:sz w:val="22"/>
          <w:szCs w:val="22"/>
        </w:rPr>
        <w:t xml:space="preserve">выполнения </w:t>
      </w:r>
      <w:r w:rsidRPr="00D32793">
        <w:rPr>
          <w:rFonts w:ascii="Times New Roman" w:hAnsi="Times New Roman" w:cs="Times New Roman"/>
          <w:sz w:val="22"/>
          <w:szCs w:val="22"/>
        </w:rPr>
        <w:t>курсово</w:t>
      </w:r>
      <w:r w:rsidR="00B446A3">
        <w:rPr>
          <w:rFonts w:ascii="Times New Roman" w:hAnsi="Times New Roman" w:cs="Times New Roman"/>
          <w:sz w:val="22"/>
          <w:szCs w:val="22"/>
        </w:rPr>
        <w:t>й работа</w:t>
      </w:r>
      <w:r w:rsidRPr="00D32793">
        <w:rPr>
          <w:rFonts w:ascii="Times New Roman" w:hAnsi="Times New Roman" w:cs="Times New Roman"/>
          <w:sz w:val="22"/>
          <w:szCs w:val="22"/>
        </w:rPr>
        <w:t>.</w:t>
      </w:r>
    </w:p>
    <w:p w:rsidR="00747A34" w:rsidRPr="00D32793" w:rsidRDefault="00EB6E02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>Отчетная составляющая состоит</w:t>
      </w:r>
      <w:r w:rsidR="005C4FCB">
        <w:rPr>
          <w:rFonts w:ascii="Times New Roman" w:hAnsi="Times New Roman" w:cs="Times New Roman"/>
          <w:sz w:val="22"/>
          <w:szCs w:val="22"/>
        </w:rPr>
        <w:t xml:space="preserve"> из</w:t>
      </w:r>
      <w:r w:rsidR="00461B01">
        <w:rPr>
          <w:rFonts w:ascii="Times New Roman" w:hAnsi="Times New Roman" w:cs="Times New Roman"/>
          <w:sz w:val="22"/>
          <w:szCs w:val="22"/>
        </w:rPr>
        <w:t>:</w:t>
      </w:r>
    </w:p>
    <w:p w:rsidR="00747A34" w:rsidRPr="00D32793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lastRenderedPageBreak/>
        <w:t>1. Способности</w:t>
      </w:r>
      <w:r w:rsidR="007822DC" w:rsidRPr="00D32793">
        <w:rPr>
          <w:rFonts w:ascii="Times New Roman" w:hAnsi="Times New Roman" w:cs="Times New Roman"/>
          <w:sz w:val="22"/>
          <w:szCs w:val="22"/>
        </w:rPr>
        <w:t xml:space="preserve"> кратко и наглядно изложить результаты работы, </w:t>
      </w:r>
      <w:r w:rsidR="00EB6E02" w:rsidRPr="00D32793">
        <w:rPr>
          <w:rFonts w:ascii="Times New Roman" w:hAnsi="Times New Roman" w:cs="Times New Roman"/>
          <w:sz w:val="22"/>
          <w:szCs w:val="22"/>
        </w:rPr>
        <w:t>грамотное построение речи, использование при выступлении спец</w:t>
      </w:r>
      <w:r w:rsidR="00EB6E02" w:rsidRPr="00D32793">
        <w:rPr>
          <w:rFonts w:ascii="Times New Roman" w:hAnsi="Times New Roman" w:cs="Times New Roman"/>
          <w:sz w:val="22"/>
          <w:szCs w:val="22"/>
        </w:rPr>
        <w:t>и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альных терминов (15 баллов). </w:t>
      </w:r>
    </w:p>
    <w:p w:rsidR="00747A34" w:rsidRPr="00D32793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 xml:space="preserve">2. Корректного </w:t>
      </w:r>
      <w:r w:rsidR="007F7D87" w:rsidRPr="00D32793">
        <w:rPr>
          <w:rFonts w:ascii="Times New Roman" w:hAnsi="Times New Roman" w:cs="Times New Roman"/>
          <w:sz w:val="22"/>
          <w:szCs w:val="22"/>
        </w:rPr>
        <w:t>оформления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пояснительной записки</w:t>
      </w:r>
      <w:r w:rsidR="00C71B27">
        <w:rPr>
          <w:rFonts w:ascii="Times New Roman" w:hAnsi="Times New Roman" w:cs="Times New Roman"/>
          <w:sz w:val="22"/>
          <w:szCs w:val="22"/>
        </w:rPr>
        <w:t xml:space="preserve"> или пр</w:t>
      </w:r>
      <w:r w:rsidR="00C71B27">
        <w:rPr>
          <w:rFonts w:ascii="Times New Roman" w:hAnsi="Times New Roman" w:cs="Times New Roman"/>
          <w:sz w:val="22"/>
          <w:szCs w:val="22"/>
        </w:rPr>
        <w:t>е</w:t>
      </w:r>
      <w:r w:rsidR="00C71B27">
        <w:rPr>
          <w:rFonts w:ascii="Times New Roman" w:hAnsi="Times New Roman" w:cs="Times New Roman"/>
          <w:sz w:val="22"/>
          <w:szCs w:val="22"/>
        </w:rPr>
        <w:t>зентации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 (10 баллов).</w:t>
      </w:r>
    </w:p>
    <w:p w:rsidR="00747A34" w:rsidRPr="00D32793" w:rsidRDefault="00747A34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 xml:space="preserve">3. Умения 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отвечать на вопросы, как по </w:t>
      </w:r>
      <w:r w:rsidR="00B26B40">
        <w:rPr>
          <w:rFonts w:ascii="Times New Roman" w:hAnsi="Times New Roman" w:cs="Times New Roman"/>
          <w:sz w:val="22"/>
          <w:szCs w:val="22"/>
        </w:rPr>
        <w:t>курсовому проекту, так и по всем дисциплинам</w:t>
      </w:r>
      <w:r w:rsidR="00EB6E02" w:rsidRPr="00D32793">
        <w:rPr>
          <w:rFonts w:ascii="Times New Roman" w:hAnsi="Times New Roman" w:cs="Times New Roman"/>
          <w:sz w:val="22"/>
          <w:szCs w:val="22"/>
        </w:rPr>
        <w:t xml:space="preserve"> целиком (15 баллов).</w:t>
      </w:r>
    </w:p>
    <w:p w:rsidR="00EB6E02" w:rsidRDefault="00EB6E02" w:rsidP="00F772F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D32793">
        <w:rPr>
          <w:rFonts w:ascii="Times New Roman" w:hAnsi="Times New Roman" w:cs="Times New Roman"/>
          <w:sz w:val="22"/>
          <w:szCs w:val="22"/>
        </w:rPr>
        <w:t>Пункты 1-3 дают оценку студента 40 баллов.</w:t>
      </w:r>
      <w:bookmarkEnd w:id="19"/>
    </w:p>
    <w:sectPr w:rsidR="00EB6E02" w:rsidSect="00FE4904">
      <w:footerReference w:type="even" r:id="rId8"/>
      <w:footerReference w:type="default" r:id="rId9"/>
      <w:pgSz w:w="8418" w:h="11905" w:orient="landscape" w:code="9"/>
      <w:pgMar w:top="851" w:right="851" w:bottom="1134" w:left="851" w:header="709" w:footer="680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1C3" w:rsidRDefault="006C41C3">
      <w:r>
        <w:separator/>
      </w:r>
    </w:p>
  </w:endnote>
  <w:endnote w:type="continuationSeparator" w:id="0">
    <w:p w:rsidR="006C41C3" w:rsidRDefault="006C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904" w:rsidRPr="008A7C27" w:rsidRDefault="008A7C27">
    <w:pPr>
      <w:pStyle w:val="af3"/>
      <w:jc w:val="center"/>
      <w:rPr>
        <w:rFonts w:ascii="Times New Roman" w:hAnsi="Times New Roman" w:cs="Times New Roman"/>
        <w:sz w:val="22"/>
        <w:szCs w:val="22"/>
      </w:rPr>
    </w:pPr>
    <w:r w:rsidRPr="008A7C27">
      <w:rPr>
        <w:rFonts w:ascii="Times New Roman" w:hAnsi="Times New Roman" w:cs="Times New Roman"/>
        <w:sz w:val="22"/>
        <w:szCs w:val="22"/>
      </w:rPr>
      <w:t xml:space="preserve">- </w:t>
    </w:r>
    <w:r w:rsidR="00FE4904" w:rsidRPr="008A7C27">
      <w:rPr>
        <w:rFonts w:ascii="Times New Roman" w:hAnsi="Times New Roman" w:cs="Times New Roman"/>
        <w:sz w:val="22"/>
        <w:szCs w:val="22"/>
      </w:rPr>
      <w:fldChar w:fldCharType="begin"/>
    </w:r>
    <w:r w:rsidR="00FE4904" w:rsidRPr="008A7C27">
      <w:rPr>
        <w:rFonts w:ascii="Times New Roman" w:hAnsi="Times New Roman" w:cs="Times New Roman"/>
        <w:sz w:val="22"/>
        <w:szCs w:val="22"/>
      </w:rPr>
      <w:instrText xml:space="preserve"> PAGE   \* MERGEFORMAT </w:instrText>
    </w:r>
    <w:r w:rsidR="00FE4904" w:rsidRPr="008A7C27">
      <w:rPr>
        <w:rFonts w:ascii="Times New Roman" w:hAnsi="Times New Roman" w:cs="Times New Roman"/>
        <w:sz w:val="22"/>
        <w:szCs w:val="22"/>
      </w:rPr>
      <w:fldChar w:fldCharType="separate"/>
    </w:r>
    <w:r w:rsidR="00C71B27">
      <w:rPr>
        <w:rFonts w:ascii="Times New Roman" w:hAnsi="Times New Roman" w:cs="Times New Roman"/>
        <w:noProof/>
        <w:sz w:val="22"/>
        <w:szCs w:val="22"/>
      </w:rPr>
      <w:t>4</w:t>
    </w:r>
    <w:r w:rsidR="00FE4904" w:rsidRPr="008A7C27">
      <w:rPr>
        <w:rFonts w:ascii="Times New Roman" w:hAnsi="Times New Roman" w:cs="Times New Roman"/>
        <w:sz w:val="22"/>
        <w:szCs w:val="22"/>
      </w:rPr>
      <w:fldChar w:fldCharType="end"/>
    </w:r>
    <w:r w:rsidRPr="008A7C27">
      <w:rPr>
        <w:rFonts w:ascii="Times New Roman" w:hAnsi="Times New Roman" w:cs="Times New Roman"/>
        <w:sz w:val="22"/>
        <w:szCs w:val="22"/>
      </w:rPr>
      <w:t xml:space="preserve"> -</w:t>
    </w:r>
  </w:p>
  <w:p w:rsidR="00FE4904" w:rsidRPr="00FE4904" w:rsidRDefault="00FE4904">
    <w:pPr>
      <w:pStyle w:val="af3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904" w:rsidRPr="008A7C27" w:rsidRDefault="00FE4904">
    <w:pPr>
      <w:pStyle w:val="af3"/>
      <w:jc w:val="center"/>
      <w:rPr>
        <w:rFonts w:ascii="Times New Roman" w:hAnsi="Times New Roman" w:cs="Times New Roman"/>
        <w:sz w:val="22"/>
        <w:szCs w:val="22"/>
      </w:rPr>
    </w:pPr>
    <w:r w:rsidRPr="008A7C27">
      <w:rPr>
        <w:rFonts w:ascii="Times New Roman" w:hAnsi="Times New Roman" w:cs="Times New Roman"/>
        <w:sz w:val="22"/>
        <w:szCs w:val="22"/>
      </w:rPr>
      <w:t xml:space="preserve">- </w:t>
    </w:r>
    <w:r w:rsidRPr="008A7C27">
      <w:rPr>
        <w:rFonts w:ascii="Times New Roman" w:hAnsi="Times New Roman" w:cs="Times New Roman"/>
        <w:sz w:val="22"/>
        <w:szCs w:val="22"/>
      </w:rPr>
      <w:fldChar w:fldCharType="begin"/>
    </w:r>
    <w:r w:rsidRPr="008A7C27">
      <w:rPr>
        <w:rFonts w:ascii="Times New Roman" w:hAnsi="Times New Roman" w:cs="Times New Roman"/>
        <w:sz w:val="22"/>
        <w:szCs w:val="22"/>
      </w:rPr>
      <w:instrText xml:space="preserve"> PAGE   \* MERGEFORMAT </w:instrText>
    </w:r>
    <w:r w:rsidRPr="008A7C27">
      <w:rPr>
        <w:rFonts w:ascii="Times New Roman" w:hAnsi="Times New Roman" w:cs="Times New Roman"/>
        <w:sz w:val="22"/>
        <w:szCs w:val="22"/>
      </w:rPr>
      <w:fldChar w:fldCharType="separate"/>
    </w:r>
    <w:r w:rsidR="00C71B27">
      <w:rPr>
        <w:rFonts w:ascii="Times New Roman" w:hAnsi="Times New Roman" w:cs="Times New Roman"/>
        <w:noProof/>
        <w:sz w:val="22"/>
        <w:szCs w:val="22"/>
      </w:rPr>
      <w:t>9</w:t>
    </w:r>
    <w:r w:rsidRPr="008A7C27">
      <w:rPr>
        <w:rFonts w:ascii="Times New Roman" w:hAnsi="Times New Roman" w:cs="Times New Roman"/>
        <w:sz w:val="22"/>
        <w:szCs w:val="22"/>
      </w:rPr>
      <w:fldChar w:fldCharType="end"/>
    </w:r>
    <w:r w:rsidRPr="008A7C27">
      <w:rPr>
        <w:rFonts w:ascii="Times New Roman" w:hAnsi="Times New Roman" w:cs="Times New Roman"/>
        <w:sz w:val="22"/>
        <w:szCs w:val="22"/>
      </w:rPr>
      <w:t xml:space="preserve"> -</w:t>
    </w:r>
  </w:p>
  <w:p w:rsidR="00FE4904" w:rsidRDefault="00FE490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1C3" w:rsidRDefault="006C41C3">
      <w:r>
        <w:separator/>
      </w:r>
    </w:p>
  </w:footnote>
  <w:footnote w:type="continuationSeparator" w:id="0">
    <w:p w:rsidR="006C41C3" w:rsidRDefault="006C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3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 w15:restartNumberingAfterBreak="0">
    <w:nsid w:val="00000005"/>
    <w:multiLevelType w:val="multilevel"/>
    <w:tmpl w:val="512C7550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bullet"/>
      <w:lvlText w:val="—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4.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4.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4.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4.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4.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6" w15:restartNumberingAfterBreak="0">
    <w:nsid w:val="0000000F"/>
    <w:multiLevelType w:val="multilevel"/>
    <w:tmpl w:val="0000000E"/>
    <w:lvl w:ilvl="0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7" w15:restartNumberingAfterBreak="0">
    <w:nsid w:val="14F64499"/>
    <w:multiLevelType w:val="hybridMultilevel"/>
    <w:tmpl w:val="A086CB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C8635B"/>
    <w:multiLevelType w:val="multilevel"/>
    <w:tmpl w:val="F15A9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0213A4"/>
    <w:multiLevelType w:val="hybridMultilevel"/>
    <w:tmpl w:val="4282CD56"/>
    <w:lvl w:ilvl="0" w:tplc="EF0E93F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6834B8"/>
    <w:multiLevelType w:val="multilevel"/>
    <w:tmpl w:val="6DFCF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A83434"/>
    <w:multiLevelType w:val="hybridMultilevel"/>
    <w:tmpl w:val="FE580212"/>
    <w:lvl w:ilvl="0" w:tplc="FFC01FC2">
      <w:start w:val="1"/>
      <w:numFmt w:val="bullet"/>
      <w:lvlText w:val="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87239"/>
    <w:multiLevelType w:val="multilevel"/>
    <w:tmpl w:val="8CD41A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6816535"/>
    <w:multiLevelType w:val="multilevel"/>
    <w:tmpl w:val="BD62DD1A"/>
    <w:lvl w:ilvl="0">
      <w:start w:val="5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0C6161"/>
    <w:multiLevelType w:val="hybridMultilevel"/>
    <w:tmpl w:val="8406521A"/>
    <w:lvl w:ilvl="0" w:tplc="0374B36C">
      <w:start w:val="1"/>
      <w:numFmt w:val="decimal"/>
      <w:lvlText w:val="%1."/>
      <w:lvlJc w:val="left"/>
      <w:pPr>
        <w:ind w:left="8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00" w:hanging="360"/>
      </w:pPr>
    </w:lvl>
    <w:lvl w:ilvl="2" w:tplc="0419001B">
      <w:start w:val="1"/>
      <w:numFmt w:val="lowerRoman"/>
      <w:lvlText w:val="%3."/>
      <w:lvlJc w:val="right"/>
      <w:pPr>
        <w:ind w:left="2320" w:hanging="180"/>
      </w:pPr>
    </w:lvl>
    <w:lvl w:ilvl="3" w:tplc="0419000F" w:tentative="1">
      <w:start w:val="1"/>
      <w:numFmt w:val="decimal"/>
      <w:lvlText w:val="%4."/>
      <w:lvlJc w:val="left"/>
      <w:pPr>
        <w:ind w:left="3040" w:hanging="360"/>
      </w:pPr>
    </w:lvl>
    <w:lvl w:ilvl="4" w:tplc="04190019" w:tentative="1">
      <w:start w:val="1"/>
      <w:numFmt w:val="lowerLetter"/>
      <w:lvlText w:val="%5."/>
      <w:lvlJc w:val="left"/>
      <w:pPr>
        <w:ind w:left="3760" w:hanging="360"/>
      </w:pPr>
    </w:lvl>
    <w:lvl w:ilvl="5" w:tplc="0419001B" w:tentative="1">
      <w:start w:val="1"/>
      <w:numFmt w:val="lowerRoman"/>
      <w:lvlText w:val="%6."/>
      <w:lvlJc w:val="right"/>
      <w:pPr>
        <w:ind w:left="4480" w:hanging="180"/>
      </w:pPr>
    </w:lvl>
    <w:lvl w:ilvl="6" w:tplc="0419000F" w:tentative="1">
      <w:start w:val="1"/>
      <w:numFmt w:val="decimal"/>
      <w:lvlText w:val="%7."/>
      <w:lvlJc w:val="left"/>
      <w:pPr>
        <w:ind w:left="5200" w:hanging="360"/>
      </w:pPr>
    </w:lvl>
    <w:lvl w:ilvl="7" w:tplc="04190019" w:tentative="1">
      <w:start w:val="1"/>
      <w:numFmt w:val="lowerLetter"/>
      <w:lvlText w:val="%8."/>
      <w:lvlJc w:val="left"/>
      <w:pPr>
        <w:ind w:left="5920" w:hanging="360"/>
      </w:pPr>
    </w:lvl>
    <w:lvl w:ilvl="8" w:tplc="041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5" w15:restartNumberingAfterBreak="0">
    <w:nsid w:val="64B67121"/>
    <w:multiLevelType w:val="hybridMultilevel"/>
    <w:tmpl w:val="9EDCE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692B04"/>
    <w:multiLevelType w:val="hybridMultilevel"/>
    <w:tmpl w:val="D9E4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5A676D"/>
    <w:multiLevelType w:val="hybridMultilevel"/>
    <w:tmpl w:val="31B2C0F6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6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defaultTabStop w:val="720"/>
  <w:autoHyphenation/>
  <w:evenAndOddHeaders/>
  <w:drawingGridHorizontalSpacing w:val="181"/>
  <w:drawingGridVerticalSpacing w:val="181"/>
  <w:doNotShadeFormData/>
  <w:characterSpacingControl w:val="compressPunctuation"/>
  <w:printTwoOnOn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EB"/>
    <w:rsid w:val="0000197A"/>
    <w:rsid w:val="00017D20"/>
    <w:rsid w:val="0002146F"/>
    <w:rsid w:val="000233C9"/>
    <w:rsid w:val="00025BD2"/>
    <w:rsid w:val="00051296"/>
    <w:rsid w:val="00057781"/>
    <w:rsid w:val="000642F4"/>
    <w:rsid w:val="000767D3"/>
    <w:rsid w:val="000839F8"/>
    <w:rsid w:val="00084A9C"/>
    <w:rsid w:val="000A654C"/>
    <w:rsid w:val="000D06FF"/>
    <w:rsid w:val="00100A99"/>
    <w:rsid w:val="0010396F"/>
    <w:rsid w:val="00106B97"/>
    <w:rsid w:val="00117B13"/>
    <w:rsid w:val="0012091F"/>
    <w:rsid w:val="001261D6"/>
    <w:rsid w:val="00127F39"/>
    <w:rsid w:val="00143B9C"/>
    <w:rsid w:val="0014400C"/>
    <w:rsid w:val="001536F0"/>
    <w:rsid w:val="00163A4E"/>
    <w:rsid w:val="00163D06"/>
    <w:rsid w:val="00167AF3"/>
    <w:rsid w:val="00186056"/>
    <w:rsid w:val="00194C15"/>
    <w:rsid w:val="001964AC"/>
    <w:rsid w:val="001A064D"/>
    <w:rsid w:val="001A6A41"/>
    <w:rsid w:val="001C1F33"/>
    <w:rsid w:val="001F0573"/>
    <w:rsid w:val="001F4024"/>
    <w:rsid w:val="00222A1D"/>
    <w:rsid w:val="00227EBE"/>
    <w:rsid w:val="00230012"/>
    <w:rsid w:val="00247635"/>
    <w:rsid w:val="00283A0F"/>
    <w:rsid w:val="00286397"/>
    <w:rsid w:val="00296B2C"/>
    <w:rsid w:val="002B4209"/>
    <w:rsid w:val="002F5F33"/>
    <w:rsid w:val="003061CE"/>
    <w:rsid w:val="0031186E"/>
    <w:rsid w:val="00317614"/>
    <w:rsid w:val="00343BB6"/>
    <w:rsid w:val="003502A9"/>
    <w:rsid w:val="00353F8D"/>
    <w:rsid w:val="003754FF"/>
    <w:rsid w:val="00377296"/>
    <w:rsid w:val="00384D12"/>
    <w:rsid w:val="00385530"/>
    <w:rsid w:val="00385877"/>
    <w:rsid w:val="003B0B1F"/>
    <w:rsid w:val="003C1E5D"/>
    <w:rsid w:val="003F1B83"/>
    <w:rsid w:val="004104FF"/>
    <w:rsid w:val="00423C0C"/>
    <w:rsid w:val="00435FA0"/>
    <w:rsid w:val="0043601A"/>
    <w:rsid w:val="00460544"/>
    <w:rsid w:val="00461B01"/>
    <w:rsid w:val="004658CC"/>
    <w:rsid w:val="00476598"/>
    <w:rsid w:val="004829A2"/>
    <w:rsid w:val="00483317"/>
    <w:rsid w:val="00483971"/>
    <w:rsid w:val="00493050"/>
    <w:rsid w:val="004C49E9"/>
    <w:rsid w:val="004D2681"/>
    <w:rsid w:val="004D7041"/>
    <w:rsid w:val="004F51CC"/>
    <w:rsid w:val="004F6B45"/>
    <w:rsid w:val="00504A58"/>
    <w:rsid w:val="005209C3"/>
    <w:rsid w:val="005255B6"/>
    <w:rsid w:val="00542A3C"/>
    <w:rsid w:val="005458EA"/>
    <w:rsid w:val="0055012B"/>
    <w:rsid w:val="00557E6C"/>
    <w:rsid w:val="00581A12"/>
    <w:rsid w:val="00584CBF"/>
    <w:rsid w:val="00595643"/>
    <w:rsid w:val="005A42EE"/>
    <w:rsid w:val="005B5AB7"/>
    <w:rsid w:val="005C4FCB"/>
    <w:rsid w:val="005C6523"/>
    <w:rsid w:val="005E59F9"/>
    <w:rsid w:val="005F30AE"/>
    <w:rsid w:val="00614058"/>
    <w:rsid w:val="0061498C"/>
    <w:rsid w:val="00614C11"/>
    <w:rsid w:val="00616A9C"/>
    <w:rsid w:val="00632834"/>
    <w:rsid w:val="00643FA3"/>
    <w:rsid w:val="006464C0"/>
    <w:rsid w:val="006536B9"/>
    <w:rsid w:val="00662451"/>
    <w:rsid w:val="00676C7C"/>
    <w:rsid w:val="00682558"/>
    <w:rsid w:val="0068672D"/>
    <w:rsid w:val="00695719"/>
    <w:rsid w:val="006C41C3"/>
    <w:rsid w:val="006C4DE4"/>
    <w:rsid w:val="006D57DF"/>
    <w:rsid w:val="006D75E2"/>
    <w:rsid w:val="006E2C8B"/>
    <w:rsid w:val="006F236D"/>
    <w:rsid w:val="0070056C"/>
    <w:rsid w:val="0071105C"/>
    <w:rsid w:val="00711768"/>
    <w:rsid w:val="00747A34"/>
    <w:rsid w:val="00752188"/>
    <w:rsid w:val="00761935"/>
    <w:rsid w:val="0077713B"/>
    <w:rsid w:val="007822DC"/>
    <w:rsid w:val="00783BA7"/>
    <w:rsid w:val="007A3768"/>
    <w:rsid w:val="007C20B5"/>
    <w:rsid w:val="007C45FA"/>
    <w:rsid w:val="007D131E"/>
    <w:rsid w:val="007E46E3"/>
    <w:rsid w:val="007F33CC"/>
    <w:rsid w:val="007F7D87"/>
    <w:rsid w:val="00825E48"/>
    <w:rsid w:val="00835838"/>
    <w:rsid w:val="00840AC9"/>
    <w:rsid w:val="00843628"/>
    <w:rsid w:val="0084377D"/>
    <w:rsid w:val="00873585"/>
    <w:rsid w:val="008872CB"/>
    <w:rsid w:val="008A4023"/>
    <w:rsid w:val="008A7C27"/>
    <w:rsid w:val="008B3F79"/>
    <w:rsid w:val="008B4826"/>
    <w:rsid w:val="008C59A1"/>
    <w:rsid w:val="008D3C65"/>
    <w:rsid w:val="008E292B"/>
    <w:rsid w:val="008E578D"/>
    <w:rsid w:val="008F2171"/>
    <w:rsid w:val="009118E1"/>
    <w:rsid w:val="00912E17"/>
    <w:rsid w:val="00913559"/>
    <w:rsid w:val="00941E0D"/>
    <w:rsid w:val="00997272"/>
    <w:rsid w:val="009A247F"/>
    <w:rsid w:val="009D07FE"/>
    <w:rsid w:val="009E46C3"/>
    <w:rsid w:val="009E6E8F"/>
    <w:rsid w:val="009E781F"/>
    <w:rsid w:val="009F3544"/>
    <w:rsid w:val="009F51FF"/>
    <w:rsid w:val="009F5886"/>
    <w:rsid w:val="00A07D2D"/>
    <w:rsid w:val="00A42CC7"/>
    <w:rsid w:val="00A4381B"/>
    <w:rsid w:val="00A5459D"/>
    <w:rsid w:val="00A8034E"/>
    <w:rsid w:val="00A84679"/>
    <w:rsid w:val="00A862E2"/>
    <w:rsid w:val="00A97320"/>
    <w:rsid w:val="00A9779D"/>
    <w:rsid w:val="00AA15CD"/>
    <w:rsid w:val="00AA3E38"/>
    <w:rsid w:val="00AA54D7"/>
    <w:rsid w:val="00AC3571"/>
    <w:rsid w:val="00AC63C3"/>
    <w:rsid w:val="00AE2FB6"/>
    <w:rsid w:val="00B03D51"/>
    <w:rsid w:val="00B17B97"/>
    <w:rsid w:val="00B26B40"/>
    <w:rsid w:val="00B37930"/>
    <w:rsid w:val="00B446A3"/>
    <w:rsid w:val="00B753AA"/>
    <w:rsid w:val="00B93F34"/>
    <w:rsid w:val="00B94711"/>
    <w:rsid w:val="00B967D9"/>
    <w:rsid w:val="00B96ED8"/>
    <w:rsid w:val="00BB44B2"/>
    <w:rsid w:val="00BB6F46"/>
    <w:rsid w:val="00BB7CF3"/>
    <w:rsid w:val="00BB7FD8"/>
    <w:rsid w:val="00BD6B3E"/>
    <w:rsid w:val="00BE37C8"/>
    <w:rsid w:val="00BF06F1"/>
    <w:rsid w:val="00BF4C37"/>
    <w:rsid w:val="00C03733"/>
    <w:rsid w:val="00C12BFC"/>
    <w:rsid w:val="00C233CA"/>
    <w:rsid w:val="00C4441F"/>
    <w:rsid w:val="00C71B27"/>
    <w:rsid w:val="00C7293C"/>
    <w:rsid w:val="00C95E16"/>
    <w:rsid w:val="00CB1BFA"/>
    <w:rsid w:val="00CB3C0B"/>
    <w:rsid w:val="00CC14FE"/>
    <w:rsid w:val="00CC58EF"/>
    <w:rsid w:val="00CE271B"/>
    <w:rsid w:val="00CE574F"/>
    <w:rsid w:val="00D0296D"/>
    <w:rsid w:val="00D039CC"/>
    <w:rsid w:val="00D32793"/>
    <w:rsid w:val="00D41C88"/>
    <w:rsid w:val="00D46097"/>
    <w:rsid w:val="00D77793"/>
    <w:rsid w:val="00D8025A"/>
    <w:rsid w:val="00D86FE6"/>
    <w:rsid w:val="00D920C9"/>
    <w:rsid w:val="00D94730"/>
    <w:rsid w:val="00D95005"/>
    <w:rsid w:val="00D955A6"/>
    <w:rsid w:val="00DA418C"/>
    <w:rsid w:val="00DB4E6A"/>
    <w:rsid w:val="00DC1C23"/>
    <w:rsid w:val="00DD66D0"/>
    <w:rsid w:val="00DE3700"/>
    <w:rsid w:val="00E06E38"/>
    <w:rsid w:val="00E132C0"/>
    <w:rsid w:val="00E32667"/>
    <w:rsid w:val="00E37B28"/>
    <w:rsid w:val="00E461AF"/>
    <w:rsid w:val="00E5725C"/>
    <w:rsid w:val="00E638D7"/>
    <w:rsid w:val="00E66678"/>
    <w:rsid w:val="00E97723"/>
    <w:rsid w:val="00EB57B9"/>
    <w:rsid w:val="00EB6E02"/>
    <w:rsid w:val="00EC0A7F"/>
    <w:rsid w:val="00EC4214"/>
    <w:rsid w:val="00F044EB"/>
    <w:rsid w:val="00F22336"/>
    <w:rsid w:val="00F24753"/>
    <w:rsid w:val="00F33705"/>
    <w:rsid w:val="00F35718"/>
    <w:rsid w:val="00F44DE0"/>
    <w:rsid w:val="00F47C80"/>
    <w:rsid w:val="00F73163"/>
    <w:rsid w:val="00F75FE7"/>
    <w:rsid w:val="00F772F6"/>
    <w:rsid w:val="00FA2776"/>
    <w:rsid w:val="00FA6844"/>
    <w:rsid w:val="00FB746F"/>
    <w:rsid w:val="00FC0D73"/>
    <w:rsid w:val="00FC14A1"/>
    <w:rsid w:val="00FC150A"/>
    <w:rsid w:val="00FC65F7"/>
    <w:rsid w:val="00FE2E7B"/>
    <w:rsid w:val="00F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81882F1-1AE7-4688-9955-AEA71FFF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1F057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1F0573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rFonts w:cs="Times New Roman"/>
      <w:color w:val="0066CC"/>
      <w:u w:val="single"/>
    </w:rPr>
  </w:style>
  <w:style w:type="character" w:customStyle="1" w:styleId="21">
    <w:name w:val="Основной текст (2)_"/>
    <w:link w:val="22"/>
    <w:uiPriority w:val="99"/>
    <w:locked/>
    <w:rPr>
      <w:rFonts w:ascii="Times New Roman" w:hAnsi="Times New Roman" w:cs="Times New Roman"/>
      <w:b/>
      <w:bCs/>
      <w:spacing w:val="0"/>
      <w:sz w:val="34"/>
      <w:szCs w:val="34"/>
    </w:rPr>
  </w:style>
  <w:style w:type="character" w:customStyle="1" w:styleId="3">
    <w:name w:val="Основной текст (3)_"/>
    <w:link w:val="30"/>
    <w:uiPriority w:val="99"/>
    <w:locked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11">
    <w:name w:val="Основной текст Знак1"/>
    <w:link w:val="a4"/>
    <w:uiPriority w:val="99"/>
    <w:locked/>
    <w:rPr>
      <w:rFonts w:ascii="Times New Roman" w:hAnsi="Times New Roman" w:cs="Times New Roman"/>
      <w:spacing w:val="0"/>
      <w:sz w:val="27"/>
      <w:szCs w:val="27"/>
    </w:rPr>
  </w:style>
  <w:style w:type="character" w:customStyle="1" w:styleId="4">
    <w:name w:val="Основной текст (4)_"/>
    <w:link w:val="40"/>
    <w:uiPriority w:val="99"/>
    <w:locked/>
    <w:rPr>
      <w:rFonts w:ascii="Times New Roman" w:hAnsi="Times New Roman" w:cs="Times New Roman"/>
      <w:i/>
      <w:iCs/>
      <w:spacing w:val="0"/>
      <w:sz w:val="23"/>
      <w:szCs w:val="23"/>
    </w:rPr>
  </w:style>
  <w:style w:type="character" w:customStyle="1" w:styleId="12">
    <w:name w:val="Заголовок №1_"/>
    <w:link w:val="13"/>
    <w:uiPriority w:val="99"/>
    <w:locked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a5">
    <w:name w:val="Колонтитул_"/>
    <w:link w:val="a6"/>
    <w:uiPriority w:val="99"/>
    <w:locked/>
    <w:rPr>
      <w:rFonts w:ascii="Times New Roman" w:hAnsi="Times New Roman" w:cs="Times New Roman"/>
      <w:noProof/>
      <w:sz w:val="20"/>
      <w:szCs w:val="20"/>
    </w:rPr>
  </w:style>
  <w:style w:type="character" w:customStyle="1" w:styleId="11pt">
    <w:name w:val="Колонтитул + 11 pt"/>
    <w:uiPriority w:val="99"/>
    <w:rPr>
      <w:rFonts w:ascii="Times New Roman" w:hAnsi="Times New Roman" w:cs="Times New Roman"/>
      <w:noProof/>
      <w:spacing w:val="0"/>
      <w:sz w:val="22"/>
      <w:szCs w:val="22"/>
    </w:rPr>
  </w:style>
  <w:style w:type="character" w:customStyle="1" w:styleId="a7">
    <w:name w:val="Подпись к картинке_"/>
    <w:link w:val="a8"/>
    <w:uiPriority w:val="99"/>
    <w:locked/>
    <w:rPr>
      <w:rFonts w:ascii="Times New Roman" w:hAnsi="Times New Roman" w:cs="Times New Roman"/>
      <w:spacing w:val="0"/>
      <w:sz w:val="27"/>
      <w:szCs w:val="27"/>
    </w:rPr>
  </w:style>
  <w:style w:type="character" w:customStyle="1" w:styleId="14">
    <w:name w:val="Оглавление 1 Знак"/>
    <w:link w:val="15"/>
    <w:uiPriority w:val="39"/>
    <w:locked/>
    <w:rsid w:val="00EB6E02"/>
    <w:rPr>
      <w:rFonts w:ascii="Times New Roman" w:hAnsi="Times New Roman"/>
      <w:color w:val="000000"/>
      <w:sz w:val="27"/>
      <w:szCs w:val="27"/>
      <w:shd w:val="clear" w:color="auto" w:fill="FFFFFF"/>
    </w:rPr>
  </w:style>
  <w:style w:type="character" w:customStyle="1" w:styleId="5">
    <w:name w:val="Основной текст (5)_"/>
    <w:link w:val="50"/>
    <w:uiPriority w:val="99"/>
    <w:locked/>
    <w:rPr>
      <w:rFonts w:ascii="Times New Roman" w:hAnsi="Times New Roman" w:cs="Times New Roman"/>
      <w:spacing w:val="0"/>
      <w:sz w:val="23"/>
      <w:szCs w:val="23"/>
    </w:rPr>
  </w:style>
  <w:style w:type="paragraph" w:customStyle="1" w:styleId="22">
    <w:name w:val="Основной текст (2)"/>
    <w:basedOn w:val="a"/>
    <w:link w:val="21"/>
    <w:uiPriority w:val="99"/>
    <w:pPr>
      <w:shd w:val="clear" w:color="auto" w:fill="FFFFFF"/>
      <w:spacing w:after="3840" w:line="240" w:lineRule="atLeast"/>
      <w:jc w:val="center"/>
    </w:pPr>
    <w:rPr>
      <w:rFonts w:ascii="Times New Roman" w:hAnsi="Times New Roman" w:cs="Times New Roman"/>
      <w:b/>
      <w:bCs/>
      <w:color w:val="auto"/>
      <w:sz w:val="34"/>
      <w:szCs w:val="34"/>
      <w:lang w:val="x-none" w:eastAsia="x-none"/>
    </w:rPr>
  </w:style>
  <w:style w:type="paragraph" w:customStyle="1" w:styleId="30">
    <w:name w:val="Основной текст (3)"/>
    <w:basedOn w:val="a"/>
    <w:link w:val="3"/>
    <w:uiPriority w:val="99"/>
    <w:pPr>
      <w:shd w:val="clear" w:color="auto" w:fill="FFFFFF"/>
      <w:spacing w:before="7080" w:line="240" w:lineRule="atLeast"/>
      <w:jc w:val="center"/>
    </w:pPr>
    <w:rPr>
      <w:rFonts w:ascii="Times New Roman" w:hAnsi="Times New Roman" w:cs="Times New Roman"/>
      <w:b/>
      <w:bCs/>
      <w:color w:val="auto"/>
      <w:sz w:val="31"/>
      <w:szCs w:val="31"/>
      <w:lang w:val="x-none" w:eastAsia="x-none"/>
    </w:rPr>
  </w:style>
  <w:style w:type="paragraph" w:styleId="a4">
    <w:name w:val="Body Text"/>
    <w:basedOn w:val="a"/>
    <w:link w:val="11"/>
    <w:uiPriority w:val="99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color w:val="auto"/>
      <w:sz w:val="27"/>
      <w:szCs w:val="27"/>
      <w:lang w:val="x-none" w:eastAsia="x-none"/>
    </w:rPr>
  </w:style>
  <w:style w:type="character" w:customStyle="1" w:styleId="a9">
    <w:name w:val="Основной текст Знак"/>
    <w:uiPriority w:val="99"/>
    <w:semiHidden/>
    <w:rPr>
      <w:rFonts w:cs="Arial Unicode MS"/>
      <w:color w:val="000000"/>
      <w:sz w:val="24"/>
      <w:szCs w:val="24"/>
    </w:rPr>
  </w:style>
  <w:style w:type="character" w:customStyle="1" w:styleId="31">
    <w:name w:val="Основной текст Знак3"/>
    <w:uiPriority w:val="99"/>
    <w:semiHidden/>
    <w:rPr>
      <w:rFonts w:cs="Arial Unicode MS"/>
      <w:color w:val="000000"/>
    </w:rPr>
  </w:style>
  <w:style w:type="character" w:customStyle="1" w:styleId="23">
    <w:name w:val="Основной текст Знак2"/>
    <w:uiPriority w:val="99"/>
    <w:semiHidden/>
    <w:rPr>
      <w:rFonts w:cs="Arial Unicode MS"/>
      <w:color w:val="000000"/>
    </w:rPr>
  </w:style>
  <w:style w:type="paragraph" w:customStyle="1" w:styleId="40">
    <w:name w:val="Основной текст (4)"/>
    <w:basedOn w:val="a"/>
    <w:link w:val="4"/>
    <w:uiPriority w:val="99"/>
    <w:pPr>
      <w:shd w:val="clear" w:color="auto" w:fill="FFFFFF"/>
      <w:spacing w:before="300" w:after="1920" w:line="274" w:lineRule="exact"/>
      <w:jc w:val="center"/>
    </w:pPr>
    <w:rPr>
      <w:rFonts w:ascii="Times New Roman" w:hAnsi="Times New Roman" w:cs="Times New Roman"/>
      <w:i/>
      <w:iCs/>
      <w:color w:val="auto"/>
      <w:sz w:val="23"/>
      <w:szCs w:val="23"/>
      <w:lang w:val="x-none" w:eastAsia="x-none"/>
    </w:rPr>
  </w:style>
  <w:style w:type="paragraph" w:customStyle="1" w:styleId="13">
    <w:name w:val="Заголовок №1"/>
    <w:basedOn w:val="a"/>
    <w:link w:val="12"/>
    <w:uiPriority w:val="99"/>
    <w:pPr>
      <w:shd w:val="clear" w:color="auto" w:fill="FFFFFF"/>
      <w:spacing w:after="540" w:line="240" w:lineRule="atLeast"/>
      <w:ind w:hanging="340"/>
      <w:outlineLvl w:val="0"/>
    </w:pPr>
    <w:rPr>
      <w:rFonts w:ascii="Times New Roman" w:hAnsi="Times New Roman" w:cs="Times New Roman"/>
      <w:b/>
      <w:bCs/>
      <w:color w:val="auto"/>
      <w:sz w:val="27"/>
      <w:szCs w:val="27"/>
      <w:lang w:val="x-none" w:eastAsia="x-none"/>
    </w:rPr>
  </w:style>
  <w:style w:type="paragraph" w:customStyle="1" w:styleId="a6">
    <w:name w:val="Колонтитул"/>
    <w:basedOn w:val="a"/>
    <w:link w:val="a5"/>
    <w:uiPriority w:val="99"/>
    <w:pPr>
      <w:shd w:val="clear" w:color="auto" w:fill="FFFFFF"/>
    </w:pPr>
    <w:rPr>
      <w:rFonts w:ascii="Times New Roman" w:hAnsi="Times New Roman" w:cs="Times New Roman"/>
      <w:noProof/>
      <w:color w:val="auto"/>
      <w:sz w:val="20"/>
      <w:szCs w:val="20"/>
      <w:lang w:val="x-none" w:eastAsia="x-none"/>
    </w:rPr>
  </w:style>
  <w:style w:type="paragraph" w:customStyle="1" w:styleId="a8">
    <w:name w:val="Подпись к картинке"/>
    <w:basedOn w:val="a"/>
    <w:link w:val="a7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7"/>
      <w:szCs w:val="27"/>
      <w:lang w:val="x-none" w:eastAsia="x-none"/>
    </w:rPr>
  </w:style>
  <w:style w:type="paragraph" w:styleId="15">
    <w:name w:val="toc 1"/>
    <w:basedOn w:val="a"/>
    <w:next w:val="a"/>
    <w:link w:val="14"/>
    <w:uiPriority w:val="39"/>
    <w:rsid w:val="00EB6E02"/>
    <w:pPr>
      <w:shd w:val="clear" w:color="auto" w:fill="FFFFFF"/>
      <w:spacing w:line="360" w:lineRule="auto"/>
      <w:ind w:hanging="499"/>
      <w:jc w:val="both"/>
    </w:pPr>
    <w:rPr>
      <w:rFonts w:ascii="Times New Roman" w:hAnsi="Times New Roman" w:cs="Times New Roman"/>
      <w:sz w:val="27"/>
      <w:szCs w:val="27"/>
      <w:lang w:val="x-none" w:eastAsia="x-none"/>
    </w:rPr>
  </w:style>
  <w:style w:type="paragraph" w:customStyle="1" w:styleId="50">
    <w:name w:val="Основной текст (5)"/>
    <w:basedOn w:val="a"/>
    <w:link w:val="5"/>
    <w:uiPriority w:val="99"/>
    <w:pPr>
      <w:shd w:val="clear" w:color="auto" w:fill="FFFFFF"/>
      <w:spacing w:after="240" w:line="269" w:lineRule="exact"/>
      <w:jc w:val="center"/>
    </w:pPr>
    <w:rPr>
      <w:rFonts w:ascii="Times New Roman" w:hAnsi="Times New Roman" w:cs="Times New Roman"/>
      <w:color w:val="auto"/>
      <w:sz w:val="23"/>
      <w:szCs w:val="23"/>
      <w:lang w:val="x-none" w:eastAsia="x-none"/>
    </w:rPr>
  </w:style>
  <w:style w:type="character" w:customStyle="1" w:styleId="FontStyle513">
    <w:name w:val="Font Style513"/>
    <w:rsid w:val="00783BA7"/>
    <w:rPr>
      <w:rFonts w:ascii="Times New Roman" w:hAnsi="Times New Roman" w:cs="Times New Roman"/>
      <w:b/>
      <w:bCs/>
      <w:sz w:val="26"/>
      <w:szCs w:val="26"/>
    </w:rPr>
  </w:style>
  <w:style w:type="character" w:customStyle="1" w:styleId="10">
    <w:name w:val="Заголовок 1 Знак"/>
    <w:link w:val="1"/>
    <w:rsid w:val="001F057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1F0573"/>
    <w:pPr>
      <w:outlineLvl w:val="9"/>
    </w:pPr>
  </w:style>
  <w:style w:type="paragraph" w:styleId="24">
    <w:name w:val="toc 2"/>
    <w:basedOn w:val="a"/>
    <w:next w:val="a"/>
    <w:autoRedefine/>
    <w:uiPriority w:val="39"/>
    <w:locked/>
    <w:rsid w:val="001F0573"/>
    <w:pPr>
      <w:ind w:left="240"/>
    </w:pPr>
  </w:style>
  <w:style w:type="character" w:customStyle="1" w:styleId="20">
    <w:name w:val="Заголовок 2 Знак"/>
    <w:link w:val="2"/>
    <w:semiHidden/>
    <w:rsid w:val="001F057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ab">
    <w:name w:val="Основной текст_"/>
    <w:link w:val="16"/>
    <w:rsid w:val="0071105C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6">
    <w:name w:val="Основной текст1"/>
    <w:basedOn w:val="a"/>
    <w:link w:val="ab"/>
    <w:rsid w:val="0071105C"/>
    <w:pPr>
      <w:shd w:val="clear" w:color="auto" w:fill="FFFFFF"/>
      <w:spacing w:before="240" w:line="485" w:lineRule="exact"/>
    </w:pPr>
    <w:rPr>
      <w:rFonts w:ascii="Times New Roman" w:eastAsia="Times New Roman" w:hAnsi="Times New Roman" w:cs="Times New Roman"/>
      <w:color w:val="auto"/>
      <w:sz w:val="26"/>
      <w:szCs w:val="26"/>
      <w:lang w:val="x-none" w:eastAsia="x-none"/>
    </w:rPr>
  </w:style>
  <w:style w:type="paragraph" w:customStyle="1" w:styleId="Default">
    <w:name w:val="Default"/>
    <w:rsid w:val="008C59A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c">
    <w:name w:val="Оглавление_"/>
    <w:link w:val="ad"/>
    <w:uiPriority w:val="99"/>
    <w:rsid w:val="00227EBE"/>
    <w:rPr>
      <w:rFonts w:ascii="Times New Roman" w:hAnsi="Times New Roman"/>
      <w:sz w:val="26"/>
      <w:szCs w:val="26"/>
      <w:shd w:val="clear" w:color="auto" w:fill="FFFFFF"/>
    </w:rPr>
  </w:style>
  <w:style w:type="paragraph" w:customStyle="1" w:styleId="ad">
    <w:name w:val="Оглавление"/>
    <w:basedOn w:val="a"/>
    <w:link w:val="ac"/>
    <w:uiPriority w:val="99"/>
    <w:rsid w:val="00227EBE"/>
    <w:pPr>
      <w:shd w:val="clear" w:color="auto" w:fill="FFFFFF"/>
      <w:spacing w:before="1860" w:line="482" w:lineRule="exact"/>
    </w:pPr>
    <w:rPr>
      <w:rFonts w:ascii="Times New Roman" w:hAnsi="Times New Roman" w:cs="Times New Roman"/>
      <w:color w:val="auto"/>
      <w:sz w:val="26"/>
      <w:szCs w:val="26"/>
      <w:lang w:val="x-none" w:eastAsia="x-none"/>
    </w:rPr>
  </w:style>
  <w:style w:type="table" w:styleId="ae">
    <w:name w:val="Table Grid"/>
    <w:basedOn w:val="a1"/>
    <w:locked/>
    <w:rsid w:val="00143B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F2233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uiPriority w:val="99"/>
    <w:semiHidden/>
    <w:rsid w:val="00F22336"/>
    <w:rPr>
      <w:rFonts w:ascii="Tahoma" w:hAnsi="Tahoma" w:cs="Tahoma"/>
      <w:color w:val="000000"/>
      <w:sz w:val="16"/>
      <w:szCs w:val="16"/>
    </w:rPr>
  </w:style>
  <w:style w:type="character" w:customStyle="1" w:styleId="FontStyle75">
    <w:name w:val="Font Style75"/>
    <w:uiPriority w:val="99"/>
    <w:rsid w:val="00F24753"/>
    <w:rPr>
      <w:rFonts w:ascii="Times New Roman" w:hAnsi="Times New Roman" w:cs="Times New Roman"/>
      <w:sz w:val="22"/>
      <w:szCs w:val="22"/>
    </w:rPr>
  </w:style>
  <w:style w:type="paragraph" w:styleId="af1">
    <w:name w:val="header"/>
    <w:basedOn w:val="a"/>
    <w:link w:val="af2"/>
    <w:uiPriority w:val="99"/>
    <w:semiHidden/>
    <w:unhideWhenUsed/>
    <w:rsid w:val="00FE490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semiHidden/>
    <w:rsid w:val="00FE4904"/>
    <w:rPr>
      <w:rFonts w:cs="Arial Unicode MS"/>
      <w:color w:val="000000"/>
      <w:sz w:val="24"/>
      <w:szCs w:val="24"/>
    </w:rPr>
  </w:style>
  <w:style w:type="paragraph" w:styleId="af3">
    <w:name w:val="footer"/>
    <w:basedOn w:val="a"/>
    <w:link w:val="af4"/>
    <w:uiPriority w:val="99"/>
    <w:unhideWhenUsed/>
    <w:rsid w:val="00FE490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FE4904"/>
    <w:rPr>
      <w:rFonts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5E2A8-013A-49B6-BD13-D1BD810D78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по дисциплине "Математическое моделирование в лазерной физике"</vt:lpstr>
    </vt:vector>
  </TitlesOfParts>
  <Company>Hewlett-Packard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по дисциплине "Математическое моделирование в лазерной физике"</dc:title>
  <dc:subject/>
  <dc:creator>Someone</dc:creator>
  <cp:keywords/>
  <cp:lastModifiedBy>Nikolas KuJi</cp:lastModifiedBy>
  <cp:revision>2</cp:revision>
  <cp:lastPrinted>2017-03-24T09:56:00Z</cp:lastPrinted>
  <dcterms:created xsi:type="dcterms:W3CDTF">2018-10-18T15:56:00Z</dcterms:created>
  <dcterms:modified xsi:type="dcterms:W3CDTF">2018-10-18T15:56:00Z</dcterms:modified>
</cp:coreProperties>
</file>